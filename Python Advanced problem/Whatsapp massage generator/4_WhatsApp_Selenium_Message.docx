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WhatsApp Automation Using Selenium - Step-by-Step Code Explanation</w:t>
      </w:r>
    </w:p>
    <w:p>
      <w:r>
        <w:t>This script uses Selenium to automate sending a WhatsApp message via WhatsApp Web. It simulates browser actions like opening the site, searching a contact, and sending a message.</w:t>
      </w:r>
    </w:p>
    <w:p>
      <w:r>
        <w:rPr>
          <w:rFonts w:ascii="Courier New" w:hAnsi="Courier New" w:eastAsia="Courier New"/>
          <w:sz w:val="20"/>
        </w:rPr>
        <w:t>from selenium import webdriver</w:t>
      </w:r>
    </w:p>
    <w:p>
      <w:r>
        <w:t>Import the Selenium WebDriver module to control the browser.</w:t>
      </w:r>
    </w:p>
    <w:p>
      <w:r>
        <w:rPr>
          <w:rFonts w:ascii="Courier New" w:hAnsi="Courier New" w:eastAsia="Courier New"/>
          <w:sz w:val="20"/>
        </w:rPr>
        <w:t>from selenium.webdriver.chrome.service import Service</w:t>
      </w:r>
    </w:p>
    <w:p>
      <w:r>
        <w:t>Import the Service class to manage ChromeDriver service.</w:t>
      </w:r>
    </w:p>
    <w:p>
      <w:r>
        <w:rPr>
          <w:rFonts w:ascii="Courier New" w:hAnsi="Courier New" w:eastAsia="Courier New"/>
          <w:sz w:val="20"/>
        </w:rPr>
        <w:t>from webdriver_manager.chrome import ChromeDriverManager</w:t>
      </w:r>
    </w:p>
    <w:p>
      <w:r>
        <w:t>Import ChromeDriverManager to auto-manage the ChromeDriver binary.</w:t>
      </w:r>
    </w:p>
    <w:p>
      <w:r>
        <w:rPr>
          <w:rFonts w:ascii="Courier New" w:hAnsi="Courier New" w:eastAsia="Courier New"/>
          <w:sz w:val="20"/>
        </w:rPr>
        <w:t>from selenium.webdriver.common.by import By</w:t>
      </w:r>
    </w:p>
    <w:p>
      <w:r>
        <w:t>Import By for locating elements using different strategies (e.g., XPATH).</w:t>
      </w:r>
    </w:p>
    <w:p>
      <w:r>
        <w:rPr>
          <w:rFonts w:ascii="Courier New" w:hAnsi="Courier New" w:eastAsia="Courier New"/>
          <w:sz w:val="20"/>
        </w:rPr>
        <w:t>from selenium.webdriver.common.keys import Keys</w:t>
      </w:r>
    </w:p>
    <w:p>
      <w:r>
        <w:t>Import Keys to simulate keyboard inputs like ENTER.</w:t>
      </w:r>
    </w:p>
    <w:p>
      <w:r>
        <w:rPr>
          <w:rFonts w:ascii="Courier New" w:hAnsi="Courier New" w:eastAsia="Courier New"/>
          <w:sz w:val="20"/>
        </w:rPr>
        <w:t>from selenium.webdriver.support.ui import WebDriverWait</w:t>
      </w:r>
    </w:p>
    <w:p>
      <w:r>
        <w:t>Import WebDriverWait to wait until elements are loaded or clickable.</w:t>
      </w:r>
    </w:p>
    <w:p>
      <w:r>
        <w:rPr>
          <w:rFonts w:ascii="Courier New" w:hAnsi="Courier New" w:eastAsia="Courier New"/>
          <w:sz w:val="20"/>
        </w:rPr>
        <w:t>from selenium.webdriver.support import expected_conditions as EC</w:t>
      </w:r>
    </w:p>
    <w:p>
      <w:r>
        <w:t>Import expected_conditions to define element load conditions.</w:t>
      </w:r>
    </w:p>
    <w:p>
      <w:r>
        <w:rPr>
          <w:rFonts w:ascii="Courier New" w:hAnsi="Courier New" w:eastAsia="Courier New"/>
          <w:sz w:val="20"/>
        </w:rPr>
        <w:t>import time</w:t>
      </w:r>
    </w:p>
    <w:p>
      <w:r>
        <w:t>Import time for delays (e.g., sleep between actions).</w:t>
      </w:r>
    </w:p>
    <w:p>
      <w:r>
        <w:rPr>
          <w:rFonts w:ascii="Courier New" w:hAnsi="Courier New" w:eastAsia="Courier New"/>
          <w:sz w:val="20"/>
        </w:rPr>
        <w:t>contact = "Shreya Gupta Roommate Pg"</w:t>
      </w:r>
    </w:p>
    <w:p>
      <w:r>
        <w:t>Set the name of the contact you want to send the message to.</w:t>
      </w:r>
    </w:p>
    <w:p>
      <w:r>
        <w:rPr>
          <w:rFonts w:ascii="Courier New" w:hAnsi="Courier New" w:eastAsia="Courier New"/>
          <w:sz w:val="20"/>
        </w:rPr>
        <w:t>text = "Hey, this message was sent using Selenium"</w:t>
      </w:r>
    </w:p>
    <w:p>
      <w:r>
        <w:t>Define the message text to be sent.</w:t>
      </w:r>
    </w:p>
    <w:p>
      <w:r>
        <w:rPr>
          <w:rFonts w:ascii="Courier New" w:hAnsi="Courier New" w:eastAsia="Courier New"/>
          <w:sz w:val="20"/>
        </w:rPr>
        <w:t>driver = webdriver.Chrome(service=Service(ChromeDriverManager().install()))</w:t>
      </w:r>
    </w:p>
    <w:p>
      <w:r>
        <w:t>Initialize the Chrome WebDriver using ChromeDriverManager.</w:t>
      </w:r>
    </w:p>
    <w:p>
      <w:r>
        <w:rPr>
          <w:rFonts w:ascii="Courier New" w:hAnsi="Courier New" w:eastAsia="Courier New"/>
          <w:sz w:val="20"/>
        </w:rPr>
        <w:t>driver.get("https://web.whatsapp.com")</w:t>
      </w:r>
    </w:p>
    <w:p>
      <w:r>
        <w:t>Open WhatsApp Web in a Chrome browser.</w:t>
      </w:r>
    </w:p>
    <w:p>
      <w:r>
        <w:rPr>
          <w:rFonts w:ascii="Courier New" w:hAnsi="Courier New" w:eastAsia="Courier New"/>
          <w:sz w:val="20"/>
        </w:rPr>
        <w:t>print("Scan the QR code and press Enter when done...")</w:t>
      </w:r>
    </w:p>
    <w:p>
      <w:r>
        <w:t>Prompt user to scan the QR code for login.</w:t>
      </w:r>
    </w:p>
    <w:p>
      <w:r>
        <w:rPr>
          <w:rFonts w:ascii="Courier New" w:hAnsi="Courier New" w:eastAsia="Courier New"/>
          <w:sz w:val="20"/>
        </w:rPr>
        <w:t>input("Press Enter after scanning QR code...")</w:t>
      </w:r>
    </w:p>
    <w:p>
      <w:r>
        <w:t>Pause script until user presses Enter after scanning the QR code.</w:t>
      </w:r>
    </w:p>
    <w:p>
      <w:r>
        <w:rPr>
          <w:rFonts w:ascii="Courier New" w:hAnsi="Courier New" w:eastAsia="Courier New"/>
          <w:sz w:val="20"/>
        </w:rPr>
        <w:t>print("Logged In")</w:t>
      </w:r>
    </w:p>
    <w:p>
      <w:r>
        <w:t>Print confirmation once logged in.</w:t>
      </w:r>
    </w:p>
    <w:p>
      <w:r>
        <w:rPr>
          <w:rFonts w:ascii="Courier New" w:hAnsi="Courier New" w:eastAsia="Courier New"/>
          <w:sz w:val="20"/>
        </w:rPr>
        <w:t>inp_xpath_search = "//div[@title='Search input textbox']"</w:t>
      </w:r>
    </w:p>
    <w:p>
      <w:r>
        <w:t>Define XPath to locate the WhatsApp search box.</w:t>
      </w:r>
    </w:p>
    <w:p>
      <w:r>
        <w:rPr>
          <w:rFonts w:ascii="Courier New" w:hAnsi="Courier New" w:eastAsia="Courier New"/>
          <w:sz w:val="20"/>
        </w:rPr>
        <w:t>WebDriverWait(driver, 60).until(EC.presence_of_element_located((By.XPATH, inp_xpath_search)))</w:t>
      </w:r>
    </w:p>
    <w:p>
      <w:r>
        <w:t>Wait until the search box is loaded on the page.</w:t>
      </w:r>
    </w:p>
    <w:p>
      <w:r>
        <w:rPr>
          <w:rFonts w:ascii="Courier New" w:hAnsi="Courier New" w:eastAsia="Courier New"/>
          <w:sz w:val="20"/>
        </w:rPr>
        <w:t>search_box = driver.find_element(By.XPATH, inp_xpath_search)</w:t>
      </w:r>
    </w:p>
    <w:p>
      <w:r>
        <w:t>Locate the search box using the defined XPath.</w:t>
      </w:r>
    </w:p>
    <w:p>
      <w:r>
        <w:rPr>
          <w:rFonts w:ascii="Courier New" w:hAnsi="Courier New" w:eastAsia="Courier New"/>
          <w:sz w:val="20"/>
        </w:rPr>
        <w:t>search_box.click()</w:t>
      </w:r>
    </w:p>
    <w:p>
      <w:r>
        <w:t>Click the search box to activate it.</w:t>
      </w:r>
    </w:p>
    <w:p>
      <w:r>
        <w:rPr>
          <w:rFonts w:ascii="Courier New" w:hAnsi="Courier New" w:eastAsia="Courier New"/>
          <w:sz w:val="20"/>
        </w:rPr>
        <w:t>search_box.send_keys(contact)</w:t>
      </w:r>
    </w:p>
    <w:p>
      <w:r>
        <w:t>Type the contact name into the search field.</w:t>
      </w:r>
    </w:p>
    <w:p>
      <w:r>
        <w:rPr>
          <w:rFonts w:ascii="Courier New" w:hAnsi="Courier New" w:eastAsia="Courier New"/>
          <w:sz w:val="20"/>
        </w:rPr>
        <w:t>time.sleep(2)</w:t>
      </w:r>
    </w:p>
    <w:p>
      <w:r>
        <w:t>Pause briefly to allow search results to populate.</w:t>
      </w:r>
    </w:p>
    <w:p>
      <w:r>
        <w:rPr>
          <w:rFonts w:ascii="Courier New" w:hAnsi="Courier New" w:eastAsia="Courier New"/>
          <w:sz w:val="20"/>
        </w:rPr>
        <w:t>selected_contact = WebDriverWait(driver, 30).until(</w:t>
        <w:br/>
        <w:t xml:space="preserve">    EC.presence_of_element_located((By.XPATH, f"//span[@title='{contact}']"))</w:t>
        <w:br/>
        <w:t>)</w:t>
      </w:r>
    </w:p>
    <w:p>
      <w:r>
        <w:t>Wait until the specified contact appears in the search results.</w:t>
      </w:r>
    </w:p>
    <w:p>
      <w:r>
        <w:rPr>
          <w:rFonts w:ascii="Courier New" w:hAnsi="Courier New" w:eastAsia="Courier New"/>
          <w:sz w:val="20"/>
        </w:rPr>
        <w:t>selected_contact.click()</w:t>
      </w:r>
    </w:p>
    <w:p>
      <w:r>
        <w:t>Click on the desired contact to open the chat.</w:t>
      </w:r>
    </w:p>
    <w:p>
      <w:r>
        <w:rPr>
          <w:rFonts w:ascii="Courier New" w:hAnsi="Courier New" w:eastAsia="Courier New"/>
          <w:sz w:val="20"/>
        </w:rPr>
        <w:t>msg_box_xpath = "//div[@title='Type a message']"</w:t>
      </w:r>
    </w:p>
    <w:p>
      <w:r>
        <w:t>Define XPath to locate the message input box.</w:t>
      </w:r>
    </w:p>
    <w:p>
      <w:r>
        <w:rPr>
          <w:rFonts w:ascii="Courier New" w:hAnsi="Courier New" w:eastAsia="Courier New"/>
          <w:sz w:val="20"/>
        </w:rPr>
        <w:t>input_box = WebDriverWait(driver, 30).until(EC.presence_of_element_located((By.XPATH, msg_box_xpath)))</w:t>
      </w:r>
    </w:p>
    <w:p>
      <w:r>
        <w:t>Wait until the message box is loaded.</w:t>
      </w:r>
    </w:p>
    <w:p>
      <w:r>
        <w:rPr>
          <w:rFonts w:ascii="Courier New" w:hAnsi="Courier New" w:eastAsia="Courier New"/>
          <w:sz w:val="20"/>
        </w:rPr>
        <w:t>input_box.send_keys(text + Keys.ENTER)</w:t>
      </w:r>
    </w:p>
    <w:p>
      <w:r>
        <w:t>Type the message followed by ENTER to send it.</w:t>
      </w:r>
    </w:p>
    <w:p>
      <w:r>
        <w:rPr>
          <w:rFonts w:ascii="Courier New" w:hAnsi="Courier New" w:eastAsia="Courier New"/>
          <w:sz w:val="20"/>
        </w:rPr>
        <w:t>print("✅ Message sent!")</w:t>
      </w:r>
    </w:p>
    <w:p>
      <w:r>
        <w:t>Print confirmation that the message was sent.</w:t>
      </w:r>
    </w:p>
    <w:p>
      <w:r>
        <w:rPr>
          <w:rFonts w:ascii="Courier New" w:hAnsi="Courier New" w:eastAsia="Courier New"/>
          <w:sz w:val="20"/>
        </w:rPr>
        <w:t>time.sleep(2)</w:t>
      </w:r>
    </w:p>
    <w:p>
      <w:r>
        <w:t>Pause before closing the browser.</w:t>
      </w:r>
    </w:p>
    <w:p>
      <w:r>
        <w:rPr>
          <w:rFonts w:ascii="Courier New" w:hAnsi="Courier New" w:eastAsia="Courier New"/>
          <w:sz w:val="20"/>
        </w:rPr>
        <w:t>driver.quit()</w:t>
      </w:r>
    </w:p>
    <w:p>
      <w:r>
        <w:t>Close the browser to end the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