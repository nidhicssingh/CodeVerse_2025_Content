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Message Generator - Code Explanation</w:t>
      </w:r>
    </w:p>
    <w:p>
      <w:pPr>
        <w:pStyle w:val="Heading1"/>
      </w:pPr>
      <w:r>
        <w:t>🎯 Purpose</w:t>
      </w:r>
    </w:p>
    <w:p>
      <w:r>
        <w:t>This script dynamically creates a personalized message by selecting a random message template from a predefined list and inserting the user's name into the message.</w:t>
      </w:r>
    </w:p>
    <w:p>
      <w:pPr>
        <w:pStyle w:val="Heading1"/>
      </w:pPr>
      <w:r>
        <w:t>🧾 Python Code</w:t>
      </w:r>
    </w:p>
    <w:p>
      <w:r>
        <w:rPr>
          <w:rFonts w:ascii="Courier New" w:hAnsi="Courier New" w:eastAsia="Courier New"/>
          <w:sz w:val="20"/>
        </w:rPr>
        <w:t>import random</w:t>
        <w:br/>
        <w:br/>
        <w:t># List of possible message templates</w:t>
        <w:br/>
        <w:t>message_templates = [</w:t>
        <w:br/>
        <w:t xml:space="preserve">    "Hello {name}, how are you today?",</w:t>
        <w:br/>
        <w:t xml:space="preserve">    "Good morning {name}! Have a great day!",</w:t>
        <w:br/>
        <w:t xml:space="preserve">    "Hey {name}, just checking in. Let's catch up soon!",</w:t>
        <w:br/>
        <w:t xml:space="preserve">    "Hi there {name}, hope you're doing well!",</w:t>
        <w:br/>
        <w:t xml:space="preserve">    "Greetings {name}! Hope your day is going smoothly."</w:t>
        <w:br/>
        <w:t>]</w:t>
        <w:br/>
        <w:br/>
        <w:t># Function to generate a random message</w:t>
        <w:br/>
        <w:t>def generate_random_message(name):</w:t>
        <w:br/>
        <w:t xml:space="preserve">    message_template = random.choice(message_templates)</w:t>
        <w:br/>
        <w:t xml:space="preserve">    return message_template.format(name=name)</w:t>
        <w:br/>
        <w:br/>
        <w:t># Example usage</w:t>
        <w:br/>
        <w:t>name = "Nidhi"</w:t>
        <w:br/>
        <w:t>random_message = generate_random_message(name)</w:t>
        <w:br/>
        <w:t>print(random_message)</w:t>
      </w:r>
    </w:p>
    <w:p>
      <w:pPr>
        <w:pStyle w:val="Heading1"/>
      </w:pPr>
      <w:r>
        <w:t>🔍 Explanation</w:t>
      </w:r>
    </w:p>
    <w:p>
      <w:pPr>
        <w:pStyle w:val="Heading2"/>
      </w:pPr>
      <w:r>
        <w:t>1. Import random module</w:t>
      </w:r>
    </w:p>
    <w:p>
      <w:r>
        <w:t>Used to select a random message template using `random.choice()` function.</w:t>
      </w:r>
    </w:p>
    <w:p>
      <w:pPr>
        <w:pStyle w:val="Heading2"/>
      </w:pPr>
      <w:r>
        <w:t>2. Message templates</w:t>
      </w:r>
    </w:p>
    <w:p>
      <w:r>
        <w:t>A list of strings with `{name}` as a placeholder to be replaced later by a real name.</w:t>
      </w:r>
    </w:p>
    <w:p>
      <w:pPr>
        <w:pStyle w:val="Heading2"/>
      </w:pPr>
      <w:r>
        <w:t>3. Function to generate message</w:t>
      </w:r>
    </w:p>
    <w:p>
      <w:r>
        <w:t>The function `generate_random_message(name)`:</w:t>
        <w:br/>
        <w:t>- Picks a random template.</w:t>
        <w:br/>
        <w:t>- Inserts the given name into the message using `str.format()`.</w:t>
      </w:r>
    </w:p>
    <w:p>
      <w:pPr>
        <w:pStyle w:val="Heading2"/>
      </w:pPr>
      <w:r>
        <w:t>4. Example usage</w:t>
      </w:r>
    </w:p>
    <w:p>
      <w:r>
        <w:t>The name `Nidhi` is used as input, and a random personalized message is generated and printed.</w:t>
      </w:r>
    </w:p>
    <w:p>
      <w:pPr>
        <w:pStyle w:val="Heading1"/>
      </w:pPr>
      <w:r>
        <w:t>✅ Sample Output</w:t>
      </w:r>
    </w:p>
    <w:p>
      <w:r>
        <w:t>"Hey Nidhi, just checking in. Let's catch up soon!"</w:t>
        <w:br/>
        <w:t>*(Random message may vary each run)*</w:t>
      </w:r>
    </w:p>
    <w:p>
      <w:pPr>
        <w:pStyle w:val="Heading1"/>
      </w:pPr>
      <w:r>
        <w:t>📌 Use Cases</w:t>
      </w:r>
    </w:p>
    <w:p>
      <w:r>
        <w:t>- Personalized greetings.</w:t>
        <w:br/>
        <w:t>- Chatbot or virtual assistant responses.</w:t>
        <w:br/>
        <w:t>- Automated notifications or email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