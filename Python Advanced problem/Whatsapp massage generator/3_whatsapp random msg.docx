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WhatsApp Message Scheduler with Randomized Content - Step-by-Step Code Explanation</w:t>
      </w:r>
    </w:p>
    <w:p>
      <w:r>
        <w:t>This script combines Python's `datetime` and `random` modules along with the `pywhatkit` library to schedule and send a personalized WhatsApp message using WhatsApp Web.</w:t>
      </w:r>
    </w:p>
    <w:p>
      <w:r>
        <w:rPr>
          <w:rFonts w:ascii="Courier New" w:hAnsi="Courier New" w:eastAsia="Courier New"/>
          <w:sz w:val="20"/>
        </w:rPr>
        <w:t>from datetime import datetime, timedelta</w:t>
      </w:r>
    </w:p>
    <w:p>
      <w:r>
        <w:t>Importing modules to work with current time and to schedule messages a few minutes into the future.</w:t>
      </w:r>
    </w:p>
    <w:p>
      <w:r>
        <w:rPr>
          <w:rFonts w:ascii="Courier New" w:hAnsi="Courier New" w:eastAsia="Courier New"/>
          <w:sz w:val="20"/>
        </w:rPr>
        <w:t>now = datetime.now()</w:t>
      </w:r>
    </w:p>
    <w:p>
      <w:r>
        <w:t>Capturing the current timestamp to use it as a base for scheduling the message.</w:t>
      </w:r>
    </w:p>
    <w:p>
      <w:r>
        <w:rPr>
          <w:rFonts w:ascii="Courier New" w:hAnsi="Courier New" w:eastAsia="Courier New"/>
          <w:sz w:val="20"/>
        </w:rPr>
        <w:t># Add 2 minutes from now (gives WhatsApp Web time to load)</w:t>
        <w:br/>
        <w:t>future_time = now + timedelta(minutes=2)</w:t>
        <w:br/>
        <w:br/>
        <w:t>hour = future_time.hour</w:t>
        <w:br/>
        <w:t>minute = future_time.minute</w:t>
      </w:r>
    </w:p>
    <w:p>
      <w:r>
        <w:t>Calculating a future time (2 minutes from now) to allow WhatsApp Web to load before sending the message.</w:t>
      </w:r>
    </w:p>
    <w:p>
      <w:r>
        <w:rPr>
          <w:rFonts w:ascii="Courier New" w:hAnsi="Courier New" w:eastAsia="Courier New"/>
          <w:sz w:val="20"/>
        </w:rPr>
        <w:t>import random</w:t>
        <w:br/>
        <w:t>import pywhatkit</w:t>
      </w:r>
    </w:p>
    <w:p>
      <w:r>
        <w:t>Importing the random module for selecting a message template and pywhatkit for WhatsApp automation.</w:t>
      </w:r>
    </w:p>
    <w:p>
      <w:r>
        <w:rPr>
          <w:rFonts w:ascii="Courier New" w:hAnsi="Courier New" w:eastAsia="Courier New"/>
          <w:sz w:val="20"/>
        </w:rPr>
        <w:t># Message templates</w:t>
        <w:br/>
        <w:t>message_templates = [</w:t>
        <w:br/>
        <w:t xml:space="preserve">    "Hello {name}, how are you today?",</w:t>
        <w:br/>
        <w:t xml:space="preserve">    "Good morning {name}! Have a great day!",</w:t>
        <w:br/>
        <w:t xml:space="preserve">    "Hey {name}, just checking in. Let's catch up soon!",</w:t>
        <w:br/>
        <w:t xml:space="preserve">    "Hi there {name}, hope you're doing well!",</w:t>
        <w:br/>
        <w:t xml:space="preserve">    "Greetings {name}! Hope your day is going smoothly."</w:t>
        <w:br/>
        <w:t>]</w:t>
      </w:r>
    </w:p>
    <w:p>
      <w:r>
        <w:t>Defining a list of message templates. These are customizable and allow insertion of a name for personalization.</w:t>
      </w:r>
    </w:p>
    <w:p>
      <w:r>
        <w:rPr>
          <w:rFonts w:ascii="Courier New" w:hAnsi="Courier New" w:eastAsia="Courier New"/>
          <w:sz w:val="20"/>
        </w:rPr>
        <w:t># Generate a random message</w:t>
        <w:br/>
        <w:t>def generate_random_message(name):</w:t>
        <w:br/>
        <w:t xml:space="preserve">    message_template = random.choice(message_templates)</w:t>
        <w:br/>
        <w:t xml:space="preserve">    return message_template.format(name=name)</w:t>
      </w:r>
    </w:p>
    <w:p>
      <w:r>
        <w:t>Defining a function that picks one message template at random and inserts the given name into it.</w:t>
      </w:r>
    </w:p>
    <w:p>
      <w:r>
        <w:rPr>
          <w:rFonts w:ascii="Courier New" w:hAnsi="Courier New" w:eastAsia="Courier New"/>
          <w:sz w:val="20"/>
        </w:rPr>
        <w:t># Input</w:t>
        <w:br/>
        <w:t>name = "Nidhi"</w:t>
        <w:br/>
        <w:t>phone_number = "+919454929255"</w:t>
        <w:br/>
        <w:t>random_message = generate_random_message(name)</w:t>
      </w:r>
    </w:p>
    <w:p>
      <w:r>
        <w:t>Providing user input: the name to be used in the message and the phone number to which the message will be sent.</w:t>
      </w:r>
    </w:p>
    <w:p>
      <w:r>
        <w:rPr>
          <w:rFonts w:ascii="Courier New" w:hAnsi="Courier New" w:eastAsia="Courier New"/>
          <w:sz w:val="20"/>
        </w:rPr>
        <w:t># Get time 2 minutes from now</w:t>
        <w:br/>
        <w:t>now = datetime.now()</w:t>
        <w:br/>
        <w:t>future_time = now + timedelta(minutes=2)</w:t>
        <w:br/>
        <w:t>hour = future_time.hour</w:t>
        <w:br/>
        <w:t>minute = future_time.minute</w:t>
      </w:r>
    </w:p>
    <w:p>
      <w:r>
        <w:t>Calculating the future time again to ensure accurate scheduling right before sending.</w:t>
      </w:r>
    </w:p>
    <w:p>
      <w:r>
        <w:rPr>
          <w:rFonts w:ascii="Courier New" w:hAnsi="Courier New" w:eastAsia="Courier New"/>
          <w:sz w:val="20"/>
        </w:rPr>
        <w:t># Send the message</w:t>
        <w:br/>
        <w:t>pywhatkit.sendwhatmsg(phone_number, random_message, hour, minute)</w:t>
      </w:r>
    </w:p>
    <w:p>
      <w:r>
        <w:t>Using pywhatkit’s sendwhatmsg function to send the message. It opens WhatsApp Web and sends the message at the scheduled time.</w:t>
      </w:r>
    </w:p>
    <w:p>
      <w:r>
        <w:rPr>
          <w:rFonts w:ascii="Courier New" w:hAnsi="Courier New" w:eastAsia="Courier New"/>
          <w:sz w:val="20"/>
        </w:rPr>
        <w:t>print(f"Message scheduled for {name} at {hour}:{minute} → \"{random_message}\"")</w:t>
      </w:r>
    </w:p>
    <w:p>
      <w:r>
        <w:t>Printing a confirmation message to the console so the user knows when and what message has been scheduled.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