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Tkinter Social Media App - Step-by-Step Code Explanation</w:t>
      </w:r>
    </w:p>
    <w:p>
      <w:r>
        <w:t>This project is a GUI-based Social Media Application created using Tkinter in Python. Users can post messages, attach images, like, edit, comment, and delete posts. The application stores posts in a local JSON file and displays them on a scrollable interface.</w:t>
      </w:r>
    </w:p>
    <w:p>
      <w:r>
        <w:rPr>
          <w:rFonts w:ascii="Courier New" w:hAnsi="Courier New" w:eastAsia="Courier New"/>
          <w:sz w:val="18"/>
        </w:rPr>
        <w:t>import tkinter as tk</w:t>
        <w:br/>
        <w:t>from tkinter import filedialog, messagebox</w:t>
        <w:br/>
        <w:t>from PIL import Image, ImageTk</w:t>
        <w:br/>
        <w:t>import json</w:t>
        <w:br/>
        <w:t>import os</w:t>
      </w:r>
    </w:p>
    <w:p>
      <w:r>
        <w:t>Importing necessary modules: tkinter for GUI, PIL for image handling, json for storing data, and os for file operations.</w:t>
      </w:r>
    </w:p>
    <w:p>
      <w:r>
        <w:rPr>
          <w:rFonts w:ascii="Courier New" w:hAnsi="Courier New" w:eastAsia="Courier New"/>
          <w:sz w:val="18"/>
        </w:rPr>
        <w:t>class SocialMediaApp:</w:t>
        <w:br/>
        <w:t xml:space="preserve">    def __init__(self, master):</w:t>
      </w:r>
    </w:p>
    <w:p>
      <w:r>
        <w:t>Defining the main class for the app that will handle UI and logic.</w:t>
      </w:r>
    </w:p>
    <w:p>
      <w:r>
        <w:rPr>
          <w:rFonts w:ascii="Courier New" w:hAnsi="Courier New" w:eastAsia="Courier New"/>
          <w:sz w:val="18"/>
        </w:rPr>
        <w:t xml:space="preserve">        self.master = master</w:t>
        <w:br/>
        <w:t xml:space="preserve">        self.master.title("Social Media App")</w:t>
      </w:r>
    </w:p>
    <w:p>
      <w:r>
        <w:t>Setting the title for the main window.</w:t>
      </w:r>
    </w:p>
    <w:p>
      <w:r>
        <w:rPr>
          <w:rFonts w:ascii="Courier New" w:hAnsi="Courier New" w:eastAsia="Courier New"/>
          <w:sz w:val="18"/>
        </w:rPr>
        <w:t xml:space="preserve">        self.posts = {}</w:t>
        <w:br/>
        <w:t xml:space="preserve">        self.post_id = 1</w:t>
        <w:br/>
        <w:t xml:space="preserve">        self.images = {}</w:t>
        <w:br/>
        <w:t xml:space="preserve">        self.image_path = None</w:t>
      </w:r>
    </w:p>
    <w:p>
      <w:r>
        <w:t>Initializing variables: posts dictionary, post ID tracker, image storage, and path.</w:t>
      </w:r>
    </w:p>
    <w:p>
      <w:r>
        <w:rPr>
          <w:rFonts w:ascii="Courier New" w:hAnsi="Courier New" w:eastAsia="Courier New"/>
          <w:sz w:val="18"/>
        </w:rPr>
        <w:t xml:space="preserve">        tk.Label(master, text="Username:").pack()</w:t>
        <w:br/>
        <w:t xml:space="preserve">        self.user_entry = tk.Entry(master)</w:t>
        <w:br/>
        <w:t xml:space="preserve">        self.user_entry.pack()</w:t>
      </w:r>
    </w:p>
    <w:p>
      <w:r>
        <w:t>Adding a label and entry box to accept username input from the user.</w:t>
      </w:r>
    </w:p>
    <w:p>
      <w:r>
        <w:rPr>
          <w:rFonts w:ascii="Courier New" w:hAnsi="Courier New" w:eastAsia="Courier New"/>
          <w:sz w:val="18"/>
        </w:rPr>
        <w:t xml:space="preserve">        tk.Label(master, text="What's on your mind?").pack()</w:t>
        <w:br/>
        <w:t xml:space="preserve">        self.post_entry = tk.Entry(master, width=50)</w:t>
        <w:br/>
        <w:t xml:space="preserve">        self.post_entry.pack()</w:t>
      </w:r>
    </w:p>
    <w:p>
      <w:r>
        <w:t>Adding a label and entry box for the user to write their post content.</w:t>
      </w:r>
    </w:p>
    <w:p>
      <w:r>
        <w:rPr>
          <w:rFonts w:ascii="Courier New" w:hAnsi="Courier New" w:eastAsia="Courier New"/>
          <w:sz w:val="18"/>
        </w:rPr>
        <w:t xml:space="preserve">        self.attach_btn = tk.Button(master, text="Attach Image", command=self.select_image)</w:t>
        <w:br/>
        <w:t xml:space="preserve">        self.attach_btn.pack()</w:t>
      </w:r>
    </w:p>
    <w:p>
      <w:r>
        <w:t>Adding a button to allow the user to attach an image using a file dialog.</w:t>
      </w:r>
    </w:p>
    <w:p>
      <w:r>
        <w:rPr>
          <w:rFonts w:ascii="Courier New" w:hAnsi="Courier New" w:eastAsia="Courier New"/>
          <w:sz w:val="18"/>
        </w:rPr>
        <w:t xml:space="preserve">        self.post_btn = tk.Button(master, text="Post", command=self.create_post)</w:t>
        <w:br/>
        <w:t xml:space="preserve">        self.post_btn.pack(pady=5)</w:t>
      </w:r>
    </w:p>
    <w:p>
      <w:r>
        <w:t>Adding a button to submit the post.</w:t>
      </w:r>
    </w:p>
    <w:p>
      <w:r>
        <w:rPr>
          <w:rFonts w:ascii="Courier New" w:hAnsi="Courier New" w:eastAsia="Courier New"/>
          <w:sz w:val="18"/>
        </w:rPr>
        <w:t># Setting up scrollable frame for displaying posts</w:t>
      </w:r>
    </w:p>
    <w:p>
      <w:r>
        <w:t>Creating a scrollable area using Canvas and Frame to hold and display posts.</w:t>
      </w:r>
    </w:p>
    <w:p>
      <w:r>
        <w:rPr>
          <w:rFonts w:ascii="Courier New" w:hAnsi="Courier New" w:eastAsia="Courier New"/>
          <w:sz w:val="18"/>
        </w:rPr>
        <w:t># select_image method to pick image from file dialog</w:t>
      </w:r>
    </w:p>
    <w:p>
      <w:r>
        <w:t>Allows users to select an image file and save its path.</w:t>
      </w:r>
    </w:p>
    <w:p>
      <w:r>
        <w:rPr>
          <w:rFonts w:ascii="Courier New" w:hAnsi="Courier New" w:eastAsia="Courier New"/>
          <w:sz w:val="18"/>
        </w:rPr>
        <w:t># create_post method to save the post and update UI</w:t>
      </w:r>
    </w:p>
    <w:p>
      <w:r>
        <w:t>Saves the new post with all fields and refreshes the post display.</w:t>
      </w:r>
    </w:p>
    <w:p>
      <w:r>
        <w:rPr>
          <w:rFonts w:ascii="Courier New" w:hAnsi="Courier New" w:eastAsia="Courier New"/>
          <w:sz w:val="18"/>
        </w:rPr>
        <w:t># refresh_posts method to reload posts in the scrollable frame</w:t>
      </w:r>
    </w:p>
    <w:p>
      <w:r>
        <w:t>Clears existing widgets and reloads all posts from the data.</w:t>
      </w:r>
    </w:p>
    <w:p>
      <w:r>
        <w:rPr>
          <w:rFonts w:ascii="Courier New" w:hAnsi="Courier New" w:eastAsia="Courier New"/>
          <w:sz w:val="18"/>
        </w:rPr>
        <w:t># display_post method to show a single post with image, comments, and buttons</w:t>
      </w:r>
    </w:p>
    <w:p>
      <w:r>
        <w:t>Displays each post along with attached image, buttons, and comment section.</w:t>
      </w:r>
    </w:p>
    <w:p>
      <w:r>
        <w:rPr>
          <w:rFonts w:ascii="Courier New" w:hAnsi="Courier New" w:eastAsia="Courier New"/>
          <w:sz w:val="18"/>
        </w:rPr>
        <w:t># like_post method to increase like count</w:t>
      </w:r>
    </w:p>
    <w:p>
      <w:r>
        <w:t>Handles the logic for liking a post by incrementing the count.</w:t>
      </w:r>
    </w:p>
    <w:p>
      <w:r>
        <w:rPr>
          <w:rFonts w:ascii="Courier New" w:hAnsi="Courier New" w:eastAsia="Courier New"/>
          <w:sz w:val="18"/>
        </w:rPr>
        <w:t># edit_post method to modify the content of a post</w:t>
      </w:r>
    </w:p>
    <w:p>
      <w:r>
        <w:t>Opens a new window with an entry to edit the content of a post.</w:t>
      </w:r>
    </w:p>
    <w:p>
      <w:r>
        <w:rPr>
          <w:rFonts w:ascii="Courier New" w:hAnsi="Courier New" w:eastAsia="Courier New"/>
          <w:sz w:val="18"/>
        </w:rPr>
        <w:t># delete_post method to remove a post</w:t>
      </w:r>
    </w:p>
    <w:p>
      <w:r>
        <w:t>Deletes a post after confirmation from the user.</w:t>
      </w:r>
    </w:p>
    <w:p>
      <w:r>
        <w:rPr>
          <w:rFonts w:ascii="Courier New" w:hAnsi="Courier New" w:eastAsia="Courier New"/>
          <w:sz w:val="18"/>
        </w:rPr>
        <w:t># add_comment method to add a comment to the post</w:t>
      </w:r>
    </w:p>
    <w:p>
      <w:r>
        <w:t>Adds a comment to a particular post and updates the interface.</w:t>
      </w:r>
    </w:p>
    <w:p>
      <w:r>
        <w:rPr>
          <w:rFonts w:ascii="Courier New" w:hAnsi="Courier New" w:eastAsia="Courier New"/>
          <w:sz w:val="18"/>
        </w:rPr>
        <w:t># save_data and load_data to persist and retrieve posts using JSON file</w:t>
      </w:r>
    </w:p>
    <w:p>
      <w:r>
        <w:t>Handles saving posts into a JSON file and loading them at startup.</w:t>
      </w:r>
    </w:p>
    <w:p>
      <w:r>
        <w:rPr>
          <w:rFonts w:ascii="Courier New" w:hAnsi="Courier New" w:eastAsia="Courier New"/>
          <w:sz w:val="18"/>
        </w:rPr>
        <w:t># Running the App</w:t>
        <w:br/>
        <w:t>if __name__ == "__main__":</w:t>
        <w:br/>
        <w:t xml:space="preserve">    root = tk.Tk()</w:t>
        <w:br/>
        <w:t xml:space="preserve">    app = SocialMediaApp(root)</w:t>
        <w:br/>
        <w:t xml:space="preserve">    root.mainloop()</w:t>
      </w:r>
    </w:p>
    <w:p>
      <w:r>
        <w:t>Starts the main application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