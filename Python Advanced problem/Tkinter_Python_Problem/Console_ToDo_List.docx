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Console-Based To-Do List App - Code and Description</w:t>
      </w:r>
    </w:p>
    <w:p>
      <w:pPr>
        <w:pStyle w:val="Heading1"/>
      </w:pPr>
      <w:r>
        <w:t>Code and Explanation</w:t>
      </w:r>
    </w:p>
    <w:p>
      <w:pPr>
        <w:pStyle w:val="IntenseQuote"/>
      </w:pPr>
      <w:r>
        <w:t>tasks = []</w:t>
      </w:r>
    </w:p>
    <w:p>
      <w:r>
        <w:t>👉 Initializes an empty list to store tasks.</w:t>
      </w:r>
    </w:p>
    <w:p>
      <w:pPr>
        <w:pStyle w:val="IntenseQuote"/>
      </w:pPr>
    </w:p>
    <w:p>
      <w:pPr>
        <w:pStyle w:val="IntenseQuote"/>
      </w:pPr>
      <w:r>
        <w:t>def show_menu():</w:t>
      </w:r>
    </w:p>
    <w:p>
      <w:r>
        <w:t>👉 Defines a function to display the to-do list menu.</w:t>
      </w:r>
    </w:p>
    <w:p>
      <w:pPr>
        <w:pStyle w:val="IntenseQuote"/>
      </w:pPr>
      <w:r>
        <w:t xml:space="preserve">    print("\n📋 TO-DO LIST")</w:t>
      </w:r>
    </w:p>
    <w:p>
      <w:pPr>
        <w:pStyle w:val="IntenseQuote"/>
      </w:pPr>
      <w:r>
        <w:t xml:space="preserve">    print("1. Add Task")</w:t>
      </w:r>
    </w:p>
    <w:p>
      <w:r>
        <w:t>👉 Displays menu options to the user.</w:t>
      </w:r>
    </w:p>
    <w:p>
      <w:pPr>
        <w:pStyle w:val="IntenseQuote"/>
      </w:pPr>
      <w:r>
        <w:t xml:space="preserve">    print("2. View Tasks")</w:t>
      </w:r>
    </w:p>
    <w:p>
      <w:pPr>
        <w:pStyle w:val="IntenseQuote"/>
      </w:pPr>
      <w:r>
        <w:t xml:space="preserve">    print("3. Remove Task")</w:t>
      </w:r>
    </w:p>
    <w:p>
      <w:pPr>
        <w:pStyle w:val="IntenseQuote"/>
      </w:pPr>
      <w:r>
        <w:t xml:space="preserve">    print("4. Exit")</w:t>
      </w:r>
    </w:p>
    <w:p>
      <w:pPr>
        <w:pStyle w:val="IntenseQuote"/>
      </w:pPr>
    </w:p>
    <w:p>
      <w:pPr>
        <w:pStyle w:val="IntenseQuote"/>
      </w:pPr>
      <w:r>
        <w:t>while True:</w:t>
      </w:r>
    </w:p>
    <w:p>
      <w:r>
        <w:t>👉 Creates an infinite loop to repeatedly show the menu.</w:t>
      </w:r>
    </w:p>
    <w:p>
      <w:pPr>
        <w:pStyle w:val="IntenseQuote"/>
      </w:pPr>
      <w:r>
        <w:t xml:space="preserve">    show_menu()</w:t>
      </w:r>
    </w:p>
    <w:p>
      <w:pPr>
        <w:pStyle w:val="IntenseQuote"/>
      </w:pPr>
      <w:r>
        <w:t xml:space="preserve">    choice = input("Enter your choice (1-4): ")</w:t>
      </w:r>
    </w:p>
    <w:p>
      <w:r>
        <w:t>👉 Prompts user to input their choice.</w:t>
      </w:r>
    </w:p>
    <w:p>
      <w:pPr>
        <w:pStyle w:val="IntenseQuote"/>
      </w:pPr>
    </w:p>
    <w:p>
      <w:pPr>
        <w:pStyle w:val="IntenseQuote"/>
      </w:pPr>
      <w:r>
        <w:t xml:space="preserve">    if choice == "1":</w:t>
      </w:r>
    </w:p>
    <w:p>
      <w:r>
        <w:t>👉 Handles the logic for adding a task.</w:t>
      </w:r>
    </w:p>
    <w:p>
      <w:pPr>
        <w:pStyle w:val="IntenseQuote"/>
      </w:pPr>
      <w:r>
        <w:t xml:space="preserve">        task = input("Enter the task: ")</w:t>
      </w:r>
    </w:p>
    <w:p>
      <w:pPr>
        <w:pStyle w:val="IntenseQuote"/>
      </w:pPr>
      <w:r>
        <w:t xml:space="preserve">        tasks.append(task)</w:t>
      </w:r>
    </w:p>
    <w:p>
      <w:r>
        <w:t>👉 Appends the entered task to the tasks list.</w:t>
      </w:r>
    </w:p>
    <w:p>
      <w:pPr>
        <w:pStyle w:val="IntenseQuote"/>
      </w:pPr>
      <w:r>
        <w:t xml:space="preserve">        print("✅ Task added!")</w:t>
      </w:r>
    </w:p>
    <w:p>
      <w:pPr>
        <w:pStyle w:val="IntenseQuote"/>
      </w:pPr>
      <w:r>
        <w:t xml:space="preserve">    elif choice == "2":</w:t>
      </w:r>
    </w:p>
    <w:p>
      <w:r>
        <w:t>👉 Handles displaying the list of tasks.</w:t>
      </w:r>
    </w:p>
    <w:p>
      <w:pPr>
        <w:pStyle w:val="IntenseQuote"/>
      </w:pPr>
      <w:r>
        <w:t xml:space="preserve">        if not tasks:</w:t>
      </w:r>
    </w:p>
    <w:p>
      <w:pPr>
        <w:pStyle w:val="IntenseQuote"/>
      </w:pPr>
      <w:r>
        <w:t xml:space="preserve">            print("📭 No tasks found.")</w:t>
      </w:r>
    </w:p>
    <w:p>
      <w:pPr>
        <w:pStyle w:val="IntenseQuote"/>
      </w:pPr>
      <w:r>
        <w:t xml:space="preserve">        else:</w:t>
      </w:r>
    </w:p>
    <w:p>
      <w:pPr>
        <w:pStyle w:val="IntenseQuote"/>
      </w:pPr>
      <w:r>
        <w:t xml:space="preserve">            print("\nYour Tasks:")</w:t>
      </w:r>
    </w:p>
    <w:p>
      <w:pPr>
        <w:pStyle w:val="IntenseQuote"/>
      </w:pPr>
      <w:r>
        <w:t xml:space="preserve">            for idx, task in enumerate(tasks, start=1):</w:t>
      </w:r>
    </w:p>
    <w:p>
      <w:r>
        <w:t>👉 Displays each task with its index number.</w:t>
      </w:r>
    </w:p>
    <w:p>
      <w:pPr>
        <w:pStyle w:val="IntenseQuote"/>
      </w:pPr>
      <w:r>
        <w:t xml:space="preserve">                print(f"{idx}. {task}")</w:t>
      </w:r>
    </w:p>
    <w:p>
      <w:pPr>
        <w:pStyle w:val="IntenseQuote"/>
      </w:pPr>
      <w:r>
        <w:t xml:space="preserve">    elif choice == "3":</w:t>
      </w:r>
    </w:p>
    <w:p>
      <w:r>
        <w:t>👉 Handles removing a selected task.</w:t>
      </w:r>
    </w:p>
    <w:p>
      <w:pPr>
        <w:pStyle w:val="IntenseQuote"/>
      </w:pPr>
      <w:r>
        <w:t xml:space="preserve">        if not tasks:</w:t>
      </w:r>
    </w:p>
    <w:p>
      <w:pPr>
        <w:pStyle w:val="IntenseQuote"/>
      </w:pPr>
      <w:r>
        <w:t xml:space="preserve">            print("❌ No tasks to remove.")</w:t>
      </w:r>
    </w:p>
    <w:p>
      <w:pPr>
        <w:pStyle w:val="IntenseQuote"/>
      </w:pPr>
      <w:r>
        <w:t xml:space="preserve">        else:</w:t>
      </w:r>
    </w:p>
    <w:p>
      <w:pPr>
        <w:pStyle w:val="IntenseQuote"/>
      </w:pPr>
      <w:r>
        <w:t xml:space="preserve">            for idx, task in enumerate(tasks, start=1):</w:t>
      </w:r>
    </w:p>
    <w:p>
      <w:r>
        <w:t>👉 Displays each task with its index number.</w:t>
      </w:r>
    </w:p>
    <w:p>
      <w:pPr>
        <w:pStyle w:val="IntenseQuote"/>
      </w:pPr>
      <w:r>
        <w:t xml:space="preserve">                print(f"{idx}. {task}")</w:t>
      </w:r>
    </w:p>
    <w:p>
      <w:pPr>
        <w:pStyle w:val="IntenseQuote"/>
      </w:pPr>
      <w:r>
        <w:t xml:space="preserve">            to_remove = int(input("Enter task number to remove: "))</w:t>
      </w:r>
    </w:p>
    <w:p>
      <w:r>
        <w:t>👉 Asks for the index of the task to remove.</w:t>
      </w:r>
    </w:p>
    <w:p>
      <w:pPr>
        <w:pStyle w:val="IntenseQuote"/>
      </w:pPr>
      <w:r>
        <w:t xml:space="preserve">            if 1 &lt;= to_remove &lt;= len(tasks):</w:t>
      </w:r>
    </w:p>
    <w:p>
      <w:pPr>
        <w:pStyle w:val="IntenseQuote"/>
      </w:pPr>
      <w:r>
        <w:t xml:space="preserve">                removed = tasks.pop(to_remove - 1)</w:t>
      </w:r>
    </w:p>
    <w:p>
      <w:pPr>
        <w:pStyle w:val="IntenseQuote"/>
      </w:pPr>
      <w:r>
        <w:t xml:space="preserve">                print(f"🗑️ Removed: {removed}")</w:t>
      </w:r>
    </w:p>
    <w:p>
      <w:pPr>
        <w:pStyle w:val="IntenseQuote"/>
      </w:pPr>
      <w:r>
        <w:t xml:space="preserve">            else:</w:t>
      </w:r>
    </w:p>
    <w:p>
      <w:pPr>
        <w:pStyle w:val="IntenseQuote"/>
      </w:pPr>
      <w:r>
        <w:t xml:space="preserve">                print("⚠️ Invalid task number.")</w:t>
      </w:r>
    </w:p>
    <w:p>
      <w:pPr>
        <w:pStyle w:val="IntenseQuote"/>
      </w:pPr>
      <w:r>
        <w:t xml:space="preserve">    elif choice == "4":</w:t>
      </w:r>
    </w:p>
    <w:p>
      <w:r>
        <w:t>👉 Handles program exit.</w:t>
      </w:r>
    </w:p>
    <w:p>
      <w:pPr>
        <w:pStyle w:val="IntenseQuote"/>
      </w:pPr>
      <w:r>
        <w:t xml:space="preserve">        print("👋 Goodbye!")</w:t>
      </w:r>
    </w:p>
    <w:p>
      <w:pPr>
        <w:pStyle w:val="IntenseQuote"/>
      </w:pPr>
      <w:r>
        <w:t xml:space="preserve">        break</w:t>
      </w:r>
    </w:p>
    <w:p>
      <w:pPr>
        <w:pStyle w:val="IntenseQuote"/>
      </w:pPr>
      <w:r>
        <w:t xml:space="preserve">    else:</w:t>
      </w:r>
    </w:p>
    <w:p>
      <w:r>
        <w:t>👉 Handles invalid inputs from the user.</w:t>
      </w:r>
    </w:p>
    <w:p>
      <w:pPr>
        <w:pStyle w:val="IntenseQuote"/>
      </w:pPr>
      <w:r>
        <w:t xml:space="preserve">        print("⚠️ Invalid choice. Please try again.")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