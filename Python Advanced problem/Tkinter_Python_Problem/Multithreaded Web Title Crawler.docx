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Multithreaded Web Title Crawler - Code Description</w:t>
      </w:r>
    </w:p>
    <w:p>
      <w:r>
        <w:t>This Python script demonstrates how to crawl multiple websites concurrently using multithreading to extract their HTML titles. It utilizes the `requests` and `BeautifulSoup` libraries for web requests and parsing, and `ThreadPoolExecutor` for concurrent execution.</w:t>
      </w:r>
    </w:p>
    <w:p/>
    <w:p>
      <w:r>
        <w:t>Step-by-step Description:</w:t>
      </w:r>
    </w:p>
    <w:p/>
    <w:p>
      <w:r>
        <w:t>1. **Import Required Libraries**:</w:t>
      </w:r>
    </w:p>
    <w:p>
      <w:r>
        <w:t>- `requests`: To make HTTP requests to websites.</w:t>
      </w:r>
    </w:p>
    <w:p>
      <w:r>
        <w:t>- `BeautifulSoup` from `bs4`: For parsing HTML content.</w:t>
      </w:r>
    </w:p>
    <w:p>
      <w:r>
        <w:t>- `ThreadPoolExecutor` from `concurrent.futures`: To perform multithreading.</w:t>
      </w:r>
    </w:p>
    <w:p/>
    <w:p>
      <w:r>
        <w:t>2. **List of URLs**:</w:t>
      </w:r>
    </w:p>
    <w:p>
      <w:r>
        <w:t>- A list named `urls` is created, containing website URLs to fetch titles from.</w:t>
      </w:r>
    </w:p>
    <w:p/>
    <w:p>
      <w:r>
        <w:t>3. **fetch_title(url)**:</w:t>
      </w:r>
    </w:p>
    <w:p>
      <w:r>
        <w:t>- This function takes a single URL.</w:t>
      </w:r>
    </w:p>
    <w:p>
      <w:r>
        <w:t>- It sends an HTTP GET request to fetch the page content.</w:t>
      </w:r>
    </w:p>
    <w:p>
      <w:r>
        <w:t>- Parses the HTML content using `BeautifulSoup`.</w:t>
      </w:r>
    </w:p>
    <w:p>
      <w:r>
        <w:t>- Extracts the `&lt;title&gt;` of the page.</w:t>
      </w:r>
    </w:p>
    <w:p>
      <w:r>
        <w:t>- Handles and returns any exceptions that may occur.</w:t>
      </w:r>
    </w:p>
    <w:p/>
    <w:p>
      <w:r>
        <w:t>4. **crawl_sites(url_list, max_workers=5)**:</w:t>
      </w:r>
    </w:p>
    <w:p>
      <w:r>
        <w:t>- Accepts a list of URLs and an optional number of worker threads.</w:t>
      </w:r>
    </w:p>
    <w:p>
      <w:r>
        <w:t>- Initializes a `ThreadPoolExecutor` with `max_workers`.</w:t>
      </w:r>
    </w:p>
    <w:p>
      <w:r>
        <w:t>- Uses `executor.submit()` to schedule each URL fetch.</w:t>
      </w:r>
    </w:p>
    <w:p>
      <w:r>
        <w:t>- `as_completed()` is used to process results as threads complete.</w:t>
      </w:r>
    </w:p>
    <w:p>
      <w:r>
        <w:t>- Returns a list of results with either titles or error messages.</w:t>
      </w:r>
    </w:p>
    <w:p/>
    <w:p>
      <w:r>
        <w:t>5. **Main Execution**:</w:t>
      </w:r>
    </w:p>
    <w:p>
      <w:r>
        <w:t>- The script checks if it is the main module and calls `crawl_sites()`.</w:t>
      </w:r>
    </w:p>
    <w:p>
      <w:r>
        <w:t>- The result of each fetch (URL and title/error) is printed.</w:t>
      </w:r>
    </w:p>
    <w:p/>
    <w:p>
      <w:r>
        <w:t>This script demonstrates the power of parallel processing in I/O-bound tasks such as web scraping, allowing significant speedup compared to sequential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