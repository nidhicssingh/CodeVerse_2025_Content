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Sudoku Game in Python with Pygame - Code and Explanation</w:t>
      </w:r>
    </w:p>
    <w:p>
      <w:pPr/>
      <w:r>
        <w:t>import pygame</w:t>
        <w:br/>
        <w:t>import requests</w:t>
        <w:br/>
        <w:t>import time</w:t>
        <w:br/>
        <w:t>import sys</w:t>
        <w:br/>
        <w:t>from threading import Thread</w:t>
      </w:r>
    </w:p>
    <w:p>
      <w:r>
        <w:t>These are the necessary imports. `pygame` is used for the game interface, `requests` fetches the puzzle, and `time`, `sys`, and `Thread` are standard Python modules used for timing and system operations.</w:t>
      </w:r>
    </w:p>
    <w:p>
      <w:pPr/>
      <w:r>
        <w:t>pygame.init()</w:t>
      </w:r>
    </w:p>
    <w:p>
      <w:r>
        <w:t>Initializes all imported Pygame modules.</w:t>
      </w:r>
    </w:p>
    <w:p>
      <w:pPr/>
      <w:r>
        <w:t># Constants</w:t>
        <w:br/>
        <w:t>WIDTH, HEIGHT = 600, 700</w:t>
        <w:br/>
        <w:t>GRID_POS = (50, 100)</w:t>
        <w:br/>
        <w:t>CELL_SIZE = 60</w:t>
        <w:br/>
        <w:t>GRID_SIZE = CELL_SIZE * 9</w:t>
        <w:br/>
        <w:t>BUTTON_AREA_Y = 600</w:t>
      </w:r>
    </w:p>
    <w:p>
      <w:r>
        <w:t>Defines constants for screen size, grid position and cell size. These help in laying out the interface properly.</w:t>
      </w:r>
    </w:p>
    <w:p>
      <w:pPr/>
      <w:r>
        <w:t>screen = pygame.display.set_mode((WIDTH, HEIGHT))</w:t>
        <w:br/>
        <w:t>pygame.display.set_caption("Sudoku Game")</w:t>
        <w:br/>
        <w:t>font = pygame.font.SysFont("comicsans", 40)</w:t>
        <w:br/>
        <w:t>small_font = pygame.font.SysFont("comicsans", 24)</w:t>
        <w:br/>
        <w:t>clock = pygame.time.Clock()</w:t>
      </w:r>
    </w:p>
    <w:p>
      <w:r>
        <w:t>Sets up the Pygame window, fonts for rendering text, and a clock to manage the game frame rate.</w:t>
      </w:r>
    </w:p>
    <w:p>
      <w:pPr/>
      <w:r>
        <w:t># Colors</w:t>
        <w:br/>
        <w:t>WHITE = (255, 255, 255)</w:t>
        <w:br/>
        <w:t>LIGHT_GRAY = (240, 240, 240)</w:t>
        <w:br/>
        <w:t>BLACK = (0, 0, 0)</w:t>
        <w:br/>
        <w:t>BLUE = (50, 100, 250)</w:t>
        <w:br/>
        <w:t>GREEN = (20, 180, 50)</w:t>
        <w:br/>
        <w:t>RED = (220, 30, 30)</w:t>
      </w:r>
    </w:p>
    <w:p>
      <w:r>
        <w:t>Defines RGB color tuples used in the UI for tiles, highlights, and text.</w:t>
      </w:r>
    </w:p>
    <w:p>
      <w:pPr/>
      <w:r>
        <w:t>def fetch_puzzle():</w:t>
        <w:br/>
        <w:t xml:space="preserve">    try:</w:t>
        <w:br/>
        <w:t xml:space="preserve">        response = requests.get("https://sugoku.onrender.com/board?difficulty=easy")</w:t>
        <w:br/>
        <w:t xml:space="preserve">        return response.json()['board']</w:t>
        <w:br/>
        <w:t xml:space="preserve">    except:</w:t>
        <w:br/>
        <w:t xml:space="preserve">        return [[0]*9 for _ in range(9)]</w:t>
      </w:r>
    </w:p>
    <w:p>
      <w:r>
        <w:t>Fetches a Sudoku puzzle from an online API. If the request fails, returns a blank board.</w:t>
      </w:r>
    </w:p>
    <w:p>
      <w:pPr/>
      <w:r>
        <w:t>original_grid = fetch_puzzle()</w:t>
        <w:br/>
        <w:t>grid = [row[:] for row in original_grid]</w:t>
        <w:br/>
        <w:t>selected = None</w:t>
        <w:br/>
        <w:t>start_time = time.time()</w:t>
      </w:r>
    </w:p>
    <w:p>
      <w:r>
        <w:t>Initializes the game board and copies the puzzle into a working grid. Also starts a game timer.</w:t>
      </w:r>
    </w:p>
    <w:p>
      <w:pPr/>
      <w:r>
        <w:t>def draw_grid():</w:t>
        <w:br/>
        <w:t xml:space="preserve">    for i in range(10):</w:t>
        <w:br/>
        <w:t xml:space="preserve">        thick = 4 if i % 3 == 0 else 1</w:t>
        <w:br/>
        <w:t xml:space="preserve">        pygame.draw.line(screen, BLACK, (GRID_POS[0] + i*CELL_SIZE, GRID_POS[1]),</w:t>
        <w:br/>
        <w:t xml:space="preserve">                         (GRID_POS[0] + i*CELL_SIZE, GRID_POS[1]+GRID_SIZE), thick)</w:t>
        <w:br/>
        <w:t xml:space="preserve">        pygame.draw.line(screen, BLACK, (GRID_POS[0], GRID_POS[1] + i*CELL_SIZE),</w:t>
        <w:br/>
        <w:t xml:space="preserve">                         (GRID_POS[0]+GRID_SIZE, GRID_POS[1]+i*CELL_SIZE), thick)</w:t>
      </w:r>
    </w:p>
    <w:p>
      <w:r>
        <w:t>Draws the Sudoku board grid. Thicker lines are used to separate the 3x3 boxes.</w:t>
      </w:r>
    </w:p>
    <w:p>
      <w:pPr/>
      <w:r>
        <w:t>def draw_numbers():</w:t>
        <w:br/>
        <w:t xml:space="preserve">    for i in range(9):</w:t>
        <w:br/>
        <w:t xml:space="preserve">        for j in range(9):</w:t>
        <w:br/>
        <w:t xml:space="preserve">            if grid[i][j] != 0:</w:t>
        <w:br/>
        <w:t xml:space="preserve">                color = BLACK if original_grid[i][j] != 0 else BLUE</w:t>
        <w:br/>
        <w:t xml:space="preserve">                text = font.render(str(grid[i][j]), True, color)</w:t>
        <w:br/>
        <w:t xml:space="preserve">                screen.blit(text, (GRID_POS[0] + j*CELL_SIZE + 20, GRID_POS[1] + i*CELL_SIZE + 10))</w:t>
      </w:r>
    </w:p>
    <w:p>
      <w:r>
        <w:t>Draws the numbers onto the board. Original puzzle numbers are black; user inputs are blue.</w:t>
      </w:r>
    </w:p>
    <w:p>
      <w:pPr/>
      <w:r>
        <w:t>def draw_selection():</w:t>
        <w:br/>
        <w:t xml:space="preserve">    if selected:</w:t>
        <w:br/>
        <w:t xml:space="preserve">        pygame.draw.rect(screen, RED, (GRID_POS[0] + selected[1]*CELL_SIZE, GRID_POS[1] + selected[0]*CELL_SIZE, CELL_SIZE, CELL_SIZE), 3)</w:t>
      </w:r>
    </w:p>
    <w:p>
      <w:r>
        <w:t>Draws a red rectangle around the currently selected cell.</w:t>
      </w:r>
    </w:p>
    <w:p>
      <w:pPr/>
      <w:r>
        <w:t>def draw_buttons():</w:t>
        <w:br/>
        <w:t xml:space="preserve">    buttons = ["Check", "Solve", "Hint", "Reset", "Exit"]</w:t>
        <w:br/>
        <w:t xml:space="preserve">    for i, label in enumerate(buttons):</w:t>
        <w:br/>
        <w:t xml:space="preserve">        pygame.draw.rect(screen, LIGHT_GRAY, (50 + i*105, BUTTON_AREA_Y, 100, 40), border_radius=5)</w:t>
        <w:br/>
        <w:t xml:space="preserve">        text = small_font.render(label, True, BLACK)</w:t>
        <w:br/>
        <w:t xml:space="preserve">        screen.blit(text, (50 + i*105 + 20, BUTTON_AREA_Y + 10))</w:t>
      </w:r>
    </w:p>
    <w:p>
      <w:r>
        <w:t>Draws functional buttons below the Sudoku board.</w:t>
      </w:r>
    </w:p>
    <w:p>
      <w:pPr/>
      <w:r>
        <w:t>def get_cell(pos):</w:t>
        <w:br/>
        <w:t xml:space="preserve">    if GRID_POS[0] &lt;= pos[0] &lt; GRID_POS[0]+GRID_SIZE and GRID_POS[1] &lt;= pos[1] &lt; GRID_POS[1]+GRID_SIZE:</w:t>
        <w:br/>
        <w:t xml:space="preserve">        return ((pos[1] - GRID_POS[1]) // CELL_SIZE, (pos[0] - GRID_POS[0]) // CELL_SIZE)</w:t>
        <w:br/>
        <w:t xml:space="preserve">    return None</w:t>
      </w:r>
    </w:p>
    <w:p>
      <w:r>
        <w:t>Converts a mouse click position into grid cell indices.</w:t>
      </w:r>
    </w:p>
    <w:p>
      <w:pPr/>
      <w:r>
        <w:t>def is_valid(num, row, col):</w:t>
        <w:br/>
        <w:t xml:space="preserve">    for i in range(9):</w:t>
        <w:br/>
        <w:t xml:space="preserve">        if grid[row][i] == num or grid[i][col] == num:</w:t>
        <w:br/>
        <w:t xml:space="preserve">            return False</w:t>
        <w:br/>
        <w:t xml:space="preserve">    start_row, start_col = 3*(row//3), 3*(col//3)</w:t>
        <w:br/>
        <w:t xml:space="preserve">    for i in range(3):</w:t>
        <w:br/>
        <w:t xml:space="preserve">        for j in range(3):</w:t>
        <w:br/>
        <w:t xml:space="preserve">            if grid[start_row+i][start_col+j] == num:</w:t>
        <w:br/>
        <w:t xml:space="preserve">                return False</w:t>
        <w:br/>
        <w:t xml:space="preserve">    return True</w:t>
      </w:r>
    </w:p>
    <w:p>
      <w:r>
        <w:t>Checks if placing a number in the grid is valid according to Sudoku rules.</w:t>
      </w:r>
    </w:p>
    <w:p>
      <w:pPr/>
      <w:r>
        <w:t>def solve_sudoku():</w:t>
        <w:br/>
        <w:t xml:space="preserve">    for i in range(9):</w:t>
        <w:br/>
        <w:t xml:space="preserve">        for j in range(9):</w:t>
        <w:br/>
        <w:t xml:space="preserve">            if grid[i][j] == 0:</w:t>
        <w:br/>
        <w:t xml:space="preserve">                for num in range(1, 10):</w:t>
        <w:br/>
        <w:t xml:space="preserve">                    if is_valid(num, i, j):</w:t>
        <w:br/>
        <w:t xml:space="preserve">                        grid[i][j] = num</w:t>
        <w:br/>
        <w:t xml:space="preserve">                        if solve_sudoku():</w:t>
        <w:br/>
        <w:t xml:space="preserve">                            return True</w:t>
        <w:br/>
        <w:t xml:space="preserve">                        grid[i][j] = 0</w:t>
        <w:br/>
        <w:t xml:space="preserve">                return False</w:t>
        <w:br/>
        <w:t xml:space="preserve">    return True</w:t>
      </w:r>
    </w:p>
    <w:p>
      <w:r>
        <w:t>Solves the Sudoku board using backtracking.</w:t>
      </w:r>
    </w:p>
    <w:p>
      <w:pPr/>
      <w:r>
        <w:t>def give_hint():</w:t>
        <w:br/>
        <w:t xml:space="preserve">    for i in range(9):</w:t>
        <w:br/>
        <w:t xml:space="preserve">        for j in range(9):</w:t>
        <w:br/>
        <w:t xml:space="preserve">            if grid[i][j] == 0:</w:t>
        <w:br/>
        <w:t xml:space="preserve">                for num in range(1, 10):</w:t>
        <w:br/>
        <w:t xml:space="preserve">                    if is_valid(num, i, j):</w:t>
        <w:br/>
        <w:t xml:space="preserve">                        grid[i][j] = num</w:t>
        <w:br/>
        <w:t xml:space="preserve">                        return</w:t>
      </w:r>
    </w:p>
    <w:p>
      <w:r>
        <w:t>Provides a hint by filling the first valid empty cell.</w:t>
      </w:r>
    </w:p>
    <w:p>
      <w:pPr/>
      <w:r>
        <w:t>def check_solution():</w:t>
        <w:br/>
        <w:t xml:space="preserve">    for i in range(9):</w:t>
        <w:br/>
        <w:t xml:space="preserve">        for j in range(9):</w:t>
        <w:br/>
        <w:t xml:space="preserve">            if grid[i][j] == 0 or not is_valid(grid[i][j], i, j):</w:t>
        <w:br/>
        <w:t xml:space="preserve">                return False</w:t>
        <w:br/>
        <w:t xml:space="preserve">    return True</w:t>
      </w:r>
    </w:p>
    <w:p>
      <w:r>
        <w:t>Checks if the entire grid is filled correctly.</w:t>
      </w:r>
    </w:p>
    <w:p>
      <w:pPr/>
      <w:r>
        <w:t>def draw_timer():</w:t>
        <w:br/>
        <w:t xml:space="preserve">    elapsed = int(time.time() - start_time)</w:t>
        <w:br/>
        <w:t xml:space="preserve">    minutes, seconds = divmod(elapsed, 60)</w:t>
        <w:br/>
        <w:t xml:space="preserve">    time_text = small_font.render(f"Time: {minutes:02d}:{seconds:02d}", True, BLACK)</w:t>
        <w:br/>
        <w:t xml:space="preserve">    screen.blit(time_text, (WIDTH - 150, 20))</w:t>
      </w:r>
    </w:p>
    <w:p>
      <w:r>
        <w:t>Draws a live timer showing how long the game has been played.</w:t>
      </w:r>
    </w:p>
    <w:p>
      <w:pPr/>
      <w:r>
        <w:t># Main Loop</w:t>
        <w:br/>
        <w:t>running = True</w:t>
        <w:br/>
        <w:t>while running:</w:t>
        <w:br/>
        <w:t xml:space="preserve">    screen.fill(WHITE)</w:t>
        <w:br/>
        <w:t xml:space="preserve">    draw_grid()</w:t>
        <w:br/>
        <w:t xml:space="preserve">    draw_numbers()</w:t>
        <w:br/>
        <w:t xml:space="preserve">    draw_selection()</w:t>
        <w:br/>
        <w:t xml:space="preserve">    draw_buttons()</w:t>
        <w:br/>
        <w:t xml:space="preserve">    draw_timer()</w:t>
        <w:br/>
        <w:br/>
        <w:t xml:space="preserve">    for event in pygame.event.get():</w:t>
        <w:br/>
        <w:t xml:space="preserve">        if event.type == pygame.QUIT:</w:t>
        <w:br/>
        <w:t xml:space="preserve">            running = False</w:t>
        <w:br/>
        <w:br/>
        <w:t xml:space="preserve">        elif event.type == pygame.MOUSEBUTTONDOWN:</w:t>
        <w:br/>
        <w:t xml:space="preserve">            pos = pygame.mouse.get_pos()</w:t>
        <w:br/>
        <w:t xml:space="preserve">            selected = get_cell(pos)</w:t>
        <w:br/>
        <w:br/>
        <w:t xml:space="preserve">            # Button clicks</w:t>
        <w:br/>
        <w:t xml:space="preserve">            if BUTTON_AREA_Y &lt;= pos[1] &lt;= BUTTON_AREA_Y + 40:</w:t>
        <w:br/>
        <w:t xml:space="preserve">                if 50 &lt;= pos[0] &lt; 150:</w:t>
        <w:br/>
        <w:t xml:space="preserve">                    result = check_solution()</w:t>
        <w:br/>
        <w:t xml:space="preserve">                    print("✅ Correct!" if result else "❌ Incorrect")</w:t>
        <w:br/>
        <w:t xml:space="preserve">                elif 155 &lt;= pos[0] &lt; 255:</w:t>
        <w:br/>
        <w:t xml:space="preserve">                    solve_sudoku()</w:t>
        <w:br/>
        <w:t xml:space="preserve">                elif 260 &lt;= pos[0] &lt; 360:</w:t>
        <w:br/>
        <w:t xml:space="preserve">                    give_hint()</w:t>
        <w:br/>
        <w:t xml:space="preserve">                elif 365 &lt;= pos[0] &lt; 465:</w:t>
        <w:br/>
        <w:t xml:space="preserve">                    grid = [row[:] for row in original_grid]</w:t>
        <w:br/>
        <w:t xml:space="preserve">                elif 470 &lt;= pos[0] &lt; 570:</w:t>
        <w:br/>
        <w:t xml:space="preserve">                    pygame.quit()</w:t>
        <w:br/>
        <w:t xml:space="preserve">                    sys.exit()</w:t>
        <w:br/>
        <w:br/>
        <w:t xml:space="preserve">        elif event.type == pygame.KEYDOWN and selected:</w:t>
        <w:br/>
        <w:t xml:space="preserve">            row, col = selected</w:t>
        <w:br/>
        <w:t xml:space="preserve">            if original_grid[row][col] == 0:</w:t>
        <w:br/>
        <w:t xml:space="preserve">                if event.unicode.isdigit() and event.unicode != '0':</w:t>
        <w:br/>
        <w:t xml:space="preserve">                    grid[row][col] = int(event.unicode)</w:t>
        <w:br/>
        <w:t xml:space="preserve">                elif event.key == pygame.K_BACKSPACE:</w:t>
        <w:br/>
        <w:t xml:space="preserve">                    grid[row][col] = 0</w:t>
        <w:br/>
        <w:br/>
        <w:t xml:space="preserve">    pygame.display.flip()</w:t>
        <w:br/>
        <w:t xml:space="preserve">    clock.tick(30)</w:t>
        <w:br/>
        <w:br/>
        <w:t>pygame.quit()</w:t>
      </w:r>
    </w:p>
    <w:p>
      <w:r>
        <w:t>Main game loop: handles rendering, input events, and calls the appropriate game functions based on user 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