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Rock, Paper, Scissors - Python Game Description</w:t>
      </w:r>
    </w:p>
    <w:p>
      <w:r>
        <w:t>This is a simple automated Python game where the computer randomly chooses for both the human and itself to simulate a Rock, Paper, Scissors game. The game continues until the user decides to stop. Scores are kept throughout the session and a final winner is declared based on the total score.</w:t>
      </w:r>
    </w:p>
    <w:p>
      <w:pPr>
        <w:pStyle w:val="Heading1"/>
      </w:pPr>
      <w:r>
        <w:t>Features:</w:t>
      </w:r>
    </w:p>
    <w:p>
      <w:r>
        <w:t>- Random choice for both players (computer and human).</w:t>
      </w:r>
    </w:p>
    <w:p>
      <w:r>
        <w:t>- Scores are tracked for both players.</w:t>
      </w:r>
    </w:p>
    <w:p>
      <w:r>
        <w:t>- Option to continue or exit the game after each round.</w:t>
      </w:r>
    </w:p>
    <w:p>
      <w:r>
        <w:t>- Displays final score and declares the winner.</w:t>
      </w:r>
    </w:p>
    <w:p>
      <w:pPr>
        <w:pStyle w:val="Heading1"/>
      </w:pPr>
      <w:r>
        <w:t>Sample Code:</w:t>
      </w:r>
    </w:p>
    <w:p>
      <w:r>
        <w:br/>
        <w:t>count_h = 0</w:t>
        <w:br/>
        <w:t>count_c = 0</w:t>
        <w:br/>
        <w:t>print("Rock...Paper...Scissors")</w:t>
        <w:br/>
        <w:t>keep_playing = True</w:t>
        <w:br/>
        <w:t>while keep_playing:</w:t>
        <w:br/>
        <w:t xml:space="preserve">    import random</w:t>
        <w:br/>
        <w:t xml:space="preserve">    c_choice = random.choice(['rock', 'paper', 'scissors'])</w:t>
        <w:br/>
        <w:t xml:space="preserve">    print('the computer chooses ' + c_choice)</w:t>
        <w:br/>
        <w:t xml:space="preserve">    h_choice = random.choice(['rock', 'paper', 'scissors'])</w:t>
        <w:br/>
        <w:t xml:space="preserve">    print('human chooses ' + h_choice)</w:t>
        <w:br/>
        <w:t xml:space="preserve">    </w:t>
        <w:br/>
        <w:t xml:space="preserve">    if ((h_choice=='rock' and c_choice=='scissors') or </w:t>
        <w:br/>
        <w:t xml:space="preserve">        (h_choice=='scissors' and c_choice=='paper') or </w:t>
        <w:br/>
        <w:t xml:space="preserve">        (h_choice=='paper' and c_choice=='rock')):</w:t>
        <w:br/>
        <w:t xml:space="preserve">        print("human wins")</w:t>
        <w:br/>
        <w:t xml:space="preserve">        count_h += 1</w:t>
        <w:br/>
        <w:t xml:space="preserve">    elif h_choice == c_choice:</w:t>
        <w:br/>
        <w:t xml:space="preserve">        print("draw")</w:t>
        <w:br/>
        <w:t xml:space="preserve">    else:</w:t>
        <w:br/>
        <w:t xml:space="preserve">        print("computer wins")</w:t>
        <w:br/>
        <w:t xml:space="preserve">        count_c += 1</w:t>
        <w:br/>
        <w:br/>
        <w:t xml:space="preserve">    answer = input("Do you want to play again? ")</w:t>
        <w:br/>
        <w:t xml:space="preserve">    if answer == "no":</w:t>
        <w:br/>
        <w:t xml:space="preserve">        keep_playing = False</w:t>
        <w:br/>
        <w:t xml:space="preserve">        print("Thanks for playing!")</w:t>
        <w:br/>
        <w:t xml:space="preserve">        print("Computer score:", count_c)</w:t>
        <w:br/>
        <w:t xml:space="preserve">        print("Human score:", count_h)</w:t>
        <w:br/>
        <w:t xml:space="preserve">        if count_c &gt; count_h:</w:t>
        <w:br/>
        <w:t xml:space="preserve">            print("Better luck next time!")</w:t>
        <w:br/>
        <w:t xml:space="preserve">        elif count_c == count_h:</w:t>
        <w:br/>
        <w:t xml:space="preserve">            print("It is a draw")</w:t>
        <w:br/>
        <w:t xml:space="preserve">        else:</w:t>
        <w:br/>
        <w:t xml:space="preserve">            print("You win!")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