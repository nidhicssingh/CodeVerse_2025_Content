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Sudoku Game (Python with Pygame)</w:t>
      </w:r>
    </w:p>
    <w:p>
      <w:r>
        <w:t>This is a graphical Sudoku game built using Python and Pygame. It fetches a Sudoku puzzle from an online API, allows users to play by entering numbers in a 9x9 grid, and provides features like solving, checking answers, resetting, and giving hints.</w:t>
        <w:br/>
        <w:br/>
        <w:t>Key Features:</w:t>
        <w:br/>
        <w:t>- Fetch puzzle from API</w:t>
        <w:br/>
        <w:t>- Mouse and keyboard input for cell selection and number entry</w:t>
        <w:br/>
        <w:t>- Buttons for Check, Solve, Hint, Reset, Exit</w:t>
        <w:br/>
        <w:t>- Visual feedback and a timer for gameplay experience</w:t>
      </w:r>
    </w:p>
    <w:p>
      <w:pPr>
        <w:pStyle w:val="Heading1"/>
      </w:pPr>
      <w:r>
        <w:t>Source Code</w:t>
      </w:r>
    </w:p>
    <w:p>
      <w:r>
        <w:t>import pygame</w:t>
        <w:br/>
        <w:t>import requests</w:t>
        <w:br/>
        <w:t>import time</w:t>
        <w:br/>
        <w:t>import sys</w:t>
        <w:br/>
        <w:t>from threading import Thread</w:t>
        <w:br/>
        <w:br/>
        <w:t>pygame.init()</w:t>
        <w:br/>
        <w:br/>
        <w:t># Constants</w:t>
        <w:br/>
        <w:t>WIDTH, HEIGHT = 600, 700</w:t>
        <w:br/>
        <w:t>GRID_POS = (50, 100)</w:t>
        <w:br/>
        <w:t>CELL_SIZE = 60</w:t>
        <w:br/>
        <w:t>GRID_SIZE = CELL_SIZE * 9</w:t>
        <w:br/>
        <w:t>BUTTON_AREA_Y = 600</w:t>
        <w:br/>
        <w:br/>
        <w:t>screen = pygame.display.set_mode((WIDTH, HEIGHT))</w:t>
        <w:br/>
        <w:t>pygame.display.set_caption("Sudoku Game")</w:t>
        <w:br/>
        <w:t>font = pygame.font.SysFont("comicsans", 40)</w:t>
        <w:br/>
        <w:t>small_font = pygame.font.SysFont("comicsans", 24)</w:t>
        <w:br/>
        <w:t>clock = pygame.time.Clock()</w:t>
        <w:br/>
        <w:br/>
        <w:t># Colors</w:t>
        <w:br/>
        <w:t>WHITE = (255, 255, 255)</w:t>
        <w:br/>
        <w:t>LIGHT_GRAY = (240, 240, 240)</w:t>
        <w:br/>
        <w:t>BLACK = (0, 0, 0)</w:t>
        <w:br/>
        <w:t>BLUE = (50, 100, 250)</w:t>
        <w:br/>
        <w:t>GREEN = (20, 180, 50)</w:t>
        <w:br/>
        <w:t>RED = (220, 30, 30)</w:t>
        <w:br/>
        <w:br/>
        <w:t># Fetch puzzle</w:t>
        <w:br/>
        <w:t>def fetch_puzzle():</w:t>
        <w:br/>
        <w:t xml:space="preserve">    try:</w:t>
        <w:br/>
        <w:t xml:space="preserve">        response = requests.get("https://sugoku.onrender.com/board?difficulty=easy")</w:t>
        <w:br/>
        <w:t xml:space="preserve">        return response.json()['board']</w:t>
        <w:br/>
        <w:t xml:space="preserve">    except:</w:t>
        <w:br/>
        <w:t xml:space="preserve">        return [[0]*9 for _ in range(9)]</w:t>
        <w:br/>
        <w:br/>
        <w:t># Globals</w:t>
        <w:br/>
        <w:t>original_grid = fetch_puzzle()</w:t>
        <w:br/>
        <w:t>grid = [row[:] for row in original_grid]</w:t>
        <w:br/>
        <w:t>selected = None</w:t>
        <w:br/>
        <w:t>start_time = time.time()</w:t>
        <w:br/>
        <w:br/>
        <w:t>def draw_grid():</w:t>
        <w:br/>
        <w:t xml:space="preserve">    for i in range(10):</w:t>
        <w:br/>
        <w:t xml:space="preserve">        thick = 4 if i % 3 == 0 else 1</w:t>
        <w:br/>
        <w:t xml:space="preserve">        pygame.draw.line(screen, BLACK, (GRID_POS[0] + i*CELL_SIZE, GRID_POS[1]),</w:t>
        <w:br/>
        <w:t xml:space="preserve">                         (GRID_POS[0] + i*CELL_SIZE, GRID_POS[1]+GRID_SIZE), thick)</w:t>
        <w:br/>
        <w:t xml:space="preserve">        pygame.draw.line(screen, BLACK, (GRID_POS[0], GRID_POS[1] + i*CELL_SIZE),</w:t>
        <w:br/>
        <w:t xml:space="preserve">                         (GRID_POS[0]+GRID_SIZE, GRID_POS[1]+i*CELL_SIZE), thick)</w:t>
        <w:br/>
        <w:br/>
        <w:t>def draw_numbers():</w:t>
        <w:br/>
        <w:t xml:space="preserve">    for i in range(9):</w:t>
        <w:br/>
        <w:t xml:space="preserve">        for j in range(9):</w:t>
        <w:br/>
        <w:t xml:space="preserve">            if grid[i][j] != 0:</w:t>
        <w:br/>
        <w:t xml:space="preserve">                color = BLACK if original_grid[i][j] != 0 else BLUE</w:t>
        <w:br/>
        <w:t xml:space="preserve">                text = font.render(str(grid[i][j]), True, color)</w:t>
        <w:br/>
        <w:t xml:space="preserve">                screen.blit(text, (GRID_POS[0] + j*CELL_SIZE + 20, GRID_POS[1] + i*CELL_SIZE + 10))</w:t>
        <w:br/>
        <w:br/>
        <w:t>def draw_selection():</w:t>
        <w:br/>
        <w:t xml:space="preserve">    if selected:</w:t>
        <w:br/>
        <w:t xml:space="preserve">        pygame.draw.rect(screen, RED, (GRID_POS[0] + selected[1]*CELL_SIZE, GRID_POS[1] + selected[0]*CELL_SIZE, CELL_SIZE, CELL_SIZE), 3)</w:t>
        <w:br/>
        <w:br/>
        <w:t>def draw_buttons():</w:t>
        <w:br/>
        <w:t xml:space="preserve">    buttons = ["Check", "Solve", "Hint", "Reset", "Exit"]</w:t>
        <w:br/>
        <w:t xml:space="preserve">    for i, label in enumerate(buttons):</w:t>
        <w:br/>
        <w:t xml:space="preserve">        pygame.draw.rect(screen, LIGHT_GRAY, (50 + i*105, BUTTON_AREA_Y, 100, 40), border_radius=5)</w:t>
        <w:br/>
        <w:t xml:space="preserve">        text = small_font.render(label, True, BLACK)</w:t>
        <w:br/>
        <w:t xml:space="preserve">        screen.blit(text, (50 + i*105 + 20, BUTTON_AREA_Y + 10))</w:t>
        <w:br/>
        <w:br/>
        <w:t>def get_cell(pos):</w:t>
        <w:br/>
        <w:t xml:space="preserve">    if GRID_POS[0] &lt;= pos[0] &lt; GRID_POS[0]+GRID_SIZE and GRID_POS[1] &lt;= pos[1] &lt; GRID_POS[1]+GRID_SIZE:</w:t>
        <w:br/>
        <w:t xml:space="preserve">        return ((pos[1] - GRID_POS[1]) // CELL_SIZE, (pos[0] - GRID_POS[0]) // CELL_SIZE)</w:t>
        <w:br/>
        <w:t xml:space="preserve">    return None</w:t>
        <w:br/>
        <w:br/>
        <w:t>def is_valid(num, row, col):</w:t>
        <w:br/>
        <w:t xml:space="preserve">    for i in range(9):</w:t>
        <w:br/>
        <w:t xml:space="preserve">        if grid[row][i] == num or grid[i][col] == num:</w:t>
        <w:br/>
        <w:t xml:space="preserve">            return False</w:t>
        <w:br/>
        <w:t xml:space="preserve">    start_row, start_col = 3*(row//3), 3*(col//3)</w:t>
        <w:br/>
        <w:t xml:space="preserve">    for i in range(3):</w:t>
        <w:br/>
        <w:t xml:space="preserve">        for j in range(3):</w:t>
        <w:br/>
        <w:t xml:space="preserve">            if grid[start_row+i][start_col+j] == num:</w:t>
        <w:br/>
        <w:t xml:space="preserve">                return False</w:t>
        <w:br/>
        <w:t xml:space="preserve">    return True</w:t>
        <w:br/>
        <w:br/>
        <w:t>def solve_sudoku():</w:t>
        <w:br/>
        <w:t xml:space="preserve">    for i in range(9):</w:t>
        <w:br/>
        <w:t xml:space="preserve">        for j in range(9):</w:t>
        <w:br/>
        <w:t xml:space="preserve">            if grid[i][j] == 0:</w:t>
        <w:br/>
        <w:t xml:space="preserve">                for num in range(1, 10):</w:t>
        <w:br/>
        <w:t xml:space="preserve">                    if is_valid(num, i, j):</w:t>
        <w:br/>
        <w:t xml:space="preserve">                        grid[i][j] = num</w:t>
        <w:br/>
        <w:t xml:space="preserve">                        if solve_sudoku():</w:t>
        <w:br/>
        <w:t xml:space="preserve">                            return True</w:t>
        <w:br/>
        <w:t xml:space="preserve">                        grid[i][j] = 0</w:t>
        <w:br/>
        <w:t xml:space="preserve">                return False</w:t>
        <w:br/>
        <w:t xml:space="preserve">    return True</w:t>
        <w:br/>
        <w:br/>
        <w:t>def give_hint():</w:t>
        <w:br/>
        <w:t xml:space="preserve">    for i in range(9):</w:t>
        <w:br/>
        <w:t xml:space="preserve">        for j in range(9):</w:t>
        <w:br/>
        <w:t xml:space="preserve">            if grid[i][j] == 0:</w:t>
        <w:br/>
        <w:t xml:space="preserve">                for num in range(1, 10):</w:t>
        <w:br/>
        <w:t xml:space="preserve">                    if is_valid(num, i, j):</w:t>
        <w:br/>
        <w:t xml:space="preserve">                        grid[i][j] = num</w:t>
        <w:br/>
        <w:t xml:space="preserve">                        return</w:t>
        <w:br/>
        <w:br/>
        <w:t>def check_solution():</w:t>
        <w:br/>
        <w:t xml:space="preserve">    for i in range(9):</w:t>
        <w:br/>
        <w:t xml:space="preserve">        for j in range(9):</w:t>
        <w:br/>
        <w:t xml:space="preserve">            if grid[i][j] == 0 or not is_valid(grid[i][j], i, j):</w:t>
        <w:br/>
        <w:t xml:space="preserve">                return False</w:t>
        <w:br/>
        <w:t xml:space="preserve">    return True</w:t>
        <w:br/>
        <w:br/>
        <w:t>def draw_timer():</w:t>
        <w:br/>
        <w:t xml:space="preserve">    elapsed = int(time.time() - start_time)</w:t>
        <w:br/>
        <w:t xml:space="preserve">    minutes, seconds = divmod(elapsed, 60)</w:t>
        <w:br/>
        <w:t xml:space="preserve">    time_text = small_font.render(f"Time: {minutes:02d}:{seconds:02d}", True, BLACK)</w:t>
        <w:br/>
        <w:t xml:space="preserve">    screen.blit(time_text, (WIDTH - 150, 20))</w:t>
        <w:br/>
        <w:br/>
        <w:t># Main Loop</w:t>
        <w:br/>
        <w:t>running = True</w:t>
        <w:br/>
        <w:t>while running:</w:t>
        <w:br/>
        <w:t xml:space="preserve">    screen.fill(WHITE)</w:t>
        <w:br/>
        <w:t xml:space="preserve">    draw_grid()</w:t>
        <w:br/>
        <w:t xml:space="preserve">    draw_numbers()</w:t>
        <w:br/>
        <w:t xml:space="preserve">    draw_selection()</w:t>
        <w:br/>
        <w:t xml:space="preserve">    draw_buttons()</w:t>
        <w:br/>
        <w:t xml:space="preserve">    draw_timer()</w:t>
        <w:br/>
        <w:br/>
        <w:t xml:space="preserve">    for event in pygame.event.get():</w:t>
        <w:br/>
        <w:t xml:space="preserve">        if event.type == pygame.QUIT:</w:t>
        <w:br/>
        <w:t xml:space="preserve">            running = False</w:t>
        <w:br/>
        <w:br/>
        <w:t xml:space="preserve">        elif event.type == pygame.MOUSEBUTTONDOWN:</w:t>
        <w:br/>
        <w:t xml:space="preserve">            pos = pygame.mouse.get_pos()</w:t>
        <w:br/>
        <w:t xml:space="preserve">            selected = get_cell(pos)</w:t>
        <w:br/>
        <w:br/>
        <w:t xml:space="preserve">            # Button clicks</w:t>
        <w:br/>
        <w:t xml:space="preserve">            if BUTTON_AREA_Y &lt;= pos[1] &lt;= BUTTON_AREA_Y + 40:</w:t>
        <w:br/>
        <w:t xml:space="preserve">                if 50 &lt;= pos[0] &lt; 150:</w:t>
        <w:br/>
        <w:t xml:space="preserve">                    result = check_solution()</w:t>
        <w:br/>
        <w:t xml:space="preserve">                    print("✅ Correct!" if result else "❌ Incorrect")</w:t>
        <w:br/>
        <w:t xml:space="preserve">                elif 155 &lt;= pos[0] &lt; 255:</w:t>
        <w:br/>
        <w:t xml:space="preserve">                    solve_sudoku()</w:t>
        <w:br/>
        <w:t xml:space="preserve">                elif 260 &lt;= pos[0] &lt; 360:</w:t>
        <w:br/>
        <w:t xml:space="preserve">                    give_hint()</w:t>
        <w:br/>
        <w:t xml:space="preserve">                elif 365 &lt;= pos[0] &lt; 465:</w:t>
        <w:br/>
        <w:t xml:space="preserve">                    grid = [row[:] for row in original_grid]</w:t>
        <w:br/>
        <w:t xml:space="preserve">                elif 470 &lt;= pos[0] &lt; 570:</w:t>
        <w:br/>
        <w:t xml:space="preserve">                    pygame.quit()</w:t>
        <w:br/>
        <w:t xml:space="preserve">                    sys.exit()</w:t>
        <w:br/>
        <w:br/>
        <w:t xml:space="preserve">        elif event.type == pygame.KEYDOWN and selected:</w:t>
        <w:br/>
        <w:t xml:space="preserve">            row, col = selected</w:t>
        <w:br/>
        <w:t xml:space="preserve">            if original_grid[row][col] == 0:</w:t>
        <w:br/>
        <w:t xml:space="preserve">                if event.unicode.isdigit() and event.unicode != '0':</w:t>
        <w:br/>
        <w:t xml:space="preserve">                    grid[row][col] = int(event.unicode)</w:t>
        <w:br/>
        <w:t xml:space="preserve">                elif event.key == pygame.K_BACKSPACE:</w:t>
        <w:br/>
        <w:t xml:space="preserve">                    grid[row][col] = 0</w:t>
        <w:br/>
        <w:br/>
        <w:t xml:space="preserve">    pygame.display.flip()</w:t>
        <w:br/>
        <w:t xml:space="preserve">    clock.tick(30)</w:t>
        <w:br/>
        <w:br/>
        <w:t>pygame.quit()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