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Tic-Tac-Toe Game using Pygame - Code with Documentation</w:t>
      </w:r>
    </w:p>
    <w:p>
      <w:pPr/>
      <w:r>
        <w:t>Imports the required libraries and initializes Pygame to start the game.</w:t>
      </w:r>
    </w:p>
    <w:p>
      <w:r>
        <w:rPr>
          <w:rFonts w:ascii="Courier New" w:hAnsi="Courier New"/>
          <w:sz w:val="20"/>
        </w:rPr>
        <w:t>import pygame</w:t>
        <w:br/>
        <w:t>import sys</w:t>
        <w:br/>
        <w:br/>
        <w:t># Initialize Pygame</w:t>
        <w:br/>
        <w:t>pygame.init()</w:t>
      </w:r>
    </w:p>
    <w:p>
      <w:pPr/>
      <w:r>
        <w:t>Defines constants for the screen size, board layout, drawing measurements, and spacing for figures.</w:t>
      </w:r>
    </w:p>
    <w:p>
      <w:r>
        <w:rPr>
          <w:rFonts w:ascii="Courier New" w:hAnsi="Courier New"/>
          <w:sz w:val="20"/>
        </w:rPr>
        <w:t># Constants</w:t>
        <w:br/>
        <w:t>WIDTH, HEIGHT = 300, 300</w:t>
        <w:br/>
        <w:t>LINE_WIDTH = 5</w:t>
        <w:br/>
        <w:t>BOARD_ROWS = 3</w:t>
        <w:br/>
        <w:t>BOARD_COLS = 3</w:t>
        <w:br/>
        <w:t>SQUARE_SIZE = WIDTH // 3</w:t>
        <w:br/>
        <w:t>CIRCLE_RADIUS = SQUARE_SIZE // 3</w:t>
        <w:br/>
        <w:t>CIRCLE_WIDTH = 10</w:t>
        <w:br/>
        <w:t>CROSS_WIDTH = 15</w:t>
        <w:br/>
        <w:t>SPACE = SQUARE_SIZE // 4</w:t>
      </w:r>
    </w:p>
    <w:p>
      <w:pPr/>
      <w:r>
        <w:t>Defines color values used throughout the game using RGB tuples.</w:t>
      </w:r>
    </w:p>
    <w:p>
      <w:r>
        <w:rPr>
          <w:rFonts w:ascii="Courier New" w:hAnsi="Courier New"/>
          <w:sz w:val="20"/>
        </w:rPr>
        <w:t># Colors</w:t>
        <w:br/>
        <w:t>BG_COLOR = (28, 170, 156)</w:t>
        <w:br/>
        <w:t>LINE_COLOR = (23, 145, 135)</w:t>
        <w:br/>
        <w:t>CIRCLE_COLOR = (239, 231, 200)</w:t>
        <w:br/>
        <w:t>CROSS_COLOR = (84, 84, 84)</w:t>
      </w:r>
    </w:p>
    <w:p>
      <w:pPr/>
      <w:r>
        <w:t>Sets up the Pygame display window, assigns a title, and fills the screen with the background color.</w:t>
      </w:r>
    </w:p>
    <w:p>
      <w:r>
        <w:rPr>
          <w:rFonts w:ascii="Courier New" w:hAnsi="Courier New"/>
          <w:sz w:val="20"/>
        </w:rPr>
        <w:t># Screen setup</w:t>
        <w:br/>
        <w:t>screen = pygame.display.set_mode((WIDTH, HEIGHT))</w:t>
        <w:br/>
        <w:t>pygame.display.set_caption("Tic Tac Toe")</w:t>
        <w:br/>
        <w:t>screen.fill(BG_COLOR)</w:t>
      </w:r>
    </w:p>
    <w:p>
      <w:pPr/>
      <w:r>
        <w:t>Initializes the game board as a 3x3 grid filled with zeros (empty cells).</w:t>
      </w:r>
    </w:p>
    <w:p>
      <w:r>
        <w:rPr>
          <w:rFonts w:ascii="Courier New" w:hAnsi="Courier New"/>
          <w:sz w:val="20"/>
        </w:rPr>
        <w:t># Board</w:t>
        <w:br/>
        <w:t>board = [[0 for _ in range(BOARD_COLS)] for _ in range(BOARD_ROWS)]</w:t>
      </w:r>
    </w:p>
    <w:p>
      <w:pPr/>
      <w:r>
        <w:t>Defines the `draw_lines` function to draw the tic-tac-toe grid lines.</w:t>
      </w:r>
    </w:p>
    <w:p>
      <w:r>
        <w:rPr>
          <w:rFonts w:ascii="Courier New" w:hAnsi="Courier New"/>
          <w:sz w:val="20"/>
        </w:rPr>
        <w:t># Draw grid lines</w:t>
        <w:br/>
        <w:t>def draw_lines():</w:t>
        <w:br/>
        <w:t xml:space="preserve">    ...</w:t>
      </w:r>
    </w:p>
    <w:p>
      <w:pPr/>
      <w:r>
        <w:t>Defines the `draw_figures` function to draw Xs and Os depending on the player's turn.</w:t>
      </w:r>
    </w:p>
    <w:p>
      <w:r>
        <w:rPr>
          <w:rFonts w:ascii="Courier New" w:hAnsi="Courier New"/>
          <w:sz w:val="20"/>
        </w:rPr>
        <w:t># Draw Xs and Os</w:t>
        <w:br/>
        <w:t>def draw_figures():</w:t>
        <w:br/>
        <w:t xml:space="preserve">    ...</w:t>
      </w:r>
    </w:p>
    <w:p>
      <w:pPr/>
      <w:r>
        <w:t>Defines logic to check if a player has won the game either horizontally, vertically, or diagonally.</w:t>
      </w:r>
    </w:p>
    <w:p>
      <w:r>
        <w:rPr>
          <w:rFonts w:ascii="Courier New" w:hAnsi="Courier New"/>
          <w:sz w:val="20"/>
        </w:rPr>
        <w:t># Check for win</w:t>
        <w:br/>
        <w:t>def check_win(player):</w:t>
        <w:br/>
        <w:t xml:space="preserve">    ...</w:t>
      </w:r>
    </w:p>
    <w:p>
      <w:pPr/>
      <w:r>
        <w:t>Checks if all cells are filled and no player has won, indicating a draw.</w:t>
      </w:r>
    </w:p>
    <w:p>
      <w:r>
        <w:rPr>
          <w:rFonts w:ascii="Courier New" w:hAnsi="Courier New"/>
          <w:sz w:val="20"/>
        </w:rPr>
        <w:t># Check for draw</w:t>
        <w:br/>
        <w:t>def is_draw():</w:t>
        <w:br/>
        <w:t xml:space="preserve">    ...</w:t>
      </w:r>
    </w:p>
    <w:p>
      <w:pPr/>
      <w:r>
        <w:t>Resets the board and redraws the initial grid, allowing a new game to start.</w:t>
      </w:r>
    </w:p>
    <w:p>
      <w:r>
        <w:rPr>
          <w:rFonts w:ascii="Courier New" w:hAnsi="Courier New"/>
          <w:sz w:val="20"/>
        </w:rPr>
        <w:t># Restart game</w:t>
        <w:br/>
        <w:t>def restart_game():</w:t>
        <w:br/>
        <w:t xml:space="preserve">    ...</w:t>
      </w:r>
    </w:p>
    <w:p>
      <w:pPr/>
      <w:r>
        <w:t>Draws the initial grid lines and sets the first player and game state.</w:t>
      </w:r>
    </w:p>
    <w:p>
      <w:r>
        <w:rPr>
          <w:rFonts w:ascii="Courier New" w:hAnsi="Courier New"/>
          <w:sz w:val="20"/>
        </w:rPr>
        <w:t># Initial Draw</w:t>
        <w:br/>
        <w:t>draw_lines()</w:t>
        <w:br/>
        <w:t>current_player = 1  # Player 1 -&gt; X, Player 2 -&gt; O</w:t>
        <w:br/>
        <w:t>game_over = False</w:t>
      </w:r>
    </w:p>
    <w:p>
      <w:pPr/>
      <w:r>
        <w:t>Main game loop: listens for events (mouse clicks and key presses), updates the game state, and redraws the board as needed.</w:t>
      </w:r>
    </w:p>
    <w:p>
      <w:r>
        <w:rPr>
          <w:rFonts w:ascii="Courier New" w:hAnsi="Courier New"/>
          <w:sz w:val="20"/>
        </w:rPr>
        <w:t># Game Loop</w:t>
        <w:br/>
        <w:t>while True:</w:t>
        <w:br/>
        <w:t xml:space="preserve">    for event in pygame.event.get():</w:t>
        <w:br/>
        <w:t xml:space="preserve">        ...</w:t>
        <w:br/>
        <w:t xml:space="preserve">    draw_figures()</w:t>
        <w:br/>
        <w:t xml:space="preserve">    pygame.display.update()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