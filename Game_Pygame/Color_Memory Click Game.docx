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Memory Game - Pygame</w:t>
      </w:r>
    </w:p>
    <w:p>
      <w:r>
        <w:t>This game is a simple memory-based puzzle where the player must memorize a sequence of colored tiles on a 4x4 grid and then click them in the correct order. If the player clicks all the tiles correctly, they move to the next level with a new sequence. A wrong click ends the game.</w:t>
      </w:r>
    </w:p>
    <w:p>
      <w:pPr>
        <w:pStyle w:val="IntenseQuote"/>
      </w:pPr>
      <w:r>
        <w:t>import pygame</w:t>
        <w:br/>
        <w:t>import random</w:t>
        <w:br/>
        <w:t>import sys</w:t>
      </w:r>
    </w:p>
    <w:p>
      <w:r>
        <w:t>Import necessary libraries for game rendering, random selection, and system exit handling.</w:t>
      </w:r>
    </w:p>
    <w:p>
      <w:pPr>
        <w:pStyle w:val="IntenseQuote"/>
      </w:pPr>
      <w:r>
        <w:t>pygame.init()</w:t>
      </w:r>
    </w:p>
    <w:p>
      <w:r>
        <w:t>Initialize all Pygame modules.</w:t>
      </w:r>
    </w:p>
    <w:p>
      <w:pPr>
        <w:pStyle w:val="IntenseQuote"/>
      </w:pPr>
      <w:r>
        <w:t>WIDTH, HEIGHT = 600, 600</w:t>
        <w:br/>
        <w:t>GRID_SIZE = 4</w:t>
        <w:br/>
        <w:t>TILE_SIZE = WIDTH // GRID_SIZE</w:t>
        <w:br/>
        <w:t>FPS = 60</w:t>
      </w:r>
    </w:p>
    <w:p>
      <w:r>
        <w:t>Set up screen size, grid size (4x4), tile dimensions, and frame rate.</w:t>
      </w:r>
    </w:p>
    <w:p>
      <w:pPr>
        <w:pStyle w:val="IntenseQuote"/>
      </w:pPr>
      <w:r>
        <w:t>WHITE = (255, 255, 255)</w:t>
        <w:br/>
        <w:t>GRAY = (180, 180, 180)</w:t>
        <w:br/>
        <w:t>BLACK = (0, 0, 0)</w:t>
        <w:br/>
        <w:t>YELLOW = (255, 255, 0)</w:t>
        <w:br/>
        <w:t>COLOR_OPTIONS = [</w:t>
        <w:br/>
        <w:t xml:space="preserve">    (255, 0, 0),</w:t>
        <w:br/>
        <w:t xml:space="preserve">    (0, 255, 0),</w:t>
        <w:br/>
        <w:t xml:space="preserve">    (0, 0, 255),</w:t>
        <w:br/>
        <w:t xml:space="preserve">    (255, 165, 0)</w:t>
        <w:br/>
        <w:t>]</w:t>
      </w:r>
    </w:p>
    <w:p>
      <w:r>
        <w:t>Define color constants used throughout the game.</w:t>
      </w:r>
    </w:p>
    <w:p>
      <w:pPr>
        <w:pStyle w:val="IntenseQuote"/>
      </w:pPr>
      <w:r>
        <w:t>screen = pygame.display.set_mode((WIDTH, HEIGHT))</w:t>
        <w:br/>
        <w:t>pygame.display.set_caption("Color Memory Game")</w:t>
        <w:br/>
        <w:t>clock = pygame.time.Clock()</w:t>
        <w:br/>
        <w:t>font = pygame.font.SysFont("comicsans", 32)</w:t>
      </w:r>
    </w:p>
    <w:p>
      <w:r>
        <w:t>Set up the screen, game title, clock for timing, and font for text.</w:t>
      </w:r>
    </w:p>
    <w:p>
      <w:pPr>
        <w:pStyle w:val="IntenseQuote"/>
      </w:pPr>
      <w:r>
        <w:t>tiles = []</w:t>
        <w:br/>
        <w:t>for row in range(GRID_SIZE):</w:t>
        <w:br/>
        <w:t xml:space="preserve">    for col in range(GRID_SIZE):</w:t>
        <w:br/>
        <w:t xml:space="preserve">        rect = pygame.Rect(col * TILE_SIZE, row * TILE_SIZE, TILE_SIZE, TILE_SIZE)</w:t>
        <w:br/>
        <w:t xml:space="preserve">        tiles.append(rect)</w:t>
      </w:r>
    </w:p>
    <w:p>
      <w:r>
        <w:t>Create the 4x4 grid of tiles. Each tile is a rectangle.</w:t>
      </w:r>
    </w:p>
    <w:p>
      <w:pPr>
        <w:pStyle w:val="IntenseQuote"/>
      </w:pPr>
      <w:r>
        <w:t>sequence = []</w:t>
        <w:br/>
        <w:t>player_clicks = []</w:t>
        <w:br/>
        <w:t>score = 0</w:t>
        <w:br/>
        <w:t>showing_sequence = True</w:t>
        <w:br/>
        <w:t>game_over = False</w:t>
        <w:br/>
        <w:t>waiting_for_input = False</w:t>
      </w:r>
    </w:p>
    <w:p>
      <w:r>
        <w:t>Initialize game variables to track the game state.</w:t>
      </w:r>
    </w:p>
    <w:p>
      <w:pPr>
        <w:pStyle w:val="IntenseQuote"/>
      </w:pPr>
      <w:r>
        <w:t>def generate_sequence():</w:t>
        <w:br/>
        <w:t xml:space="preserve">    indices = random.sample(range(16), 4)</w:t>
        <w:br/>
        <w:t xml:space="preserve">    seq = []</w:t>
        <w:br/>
        <w:t xml:space="preserve">    for i in indices:</w:t>
        <w:br/>
        <w:t xml:space="preserve">        color = random.choice(COLOR_OPTIONS)</w:t>
        <w:br/>
        <w:t xml:space="preserve">        seq.append((i, color))</w:t>
        <w:br/>
        <w:t xml:space="preserve">    return seq</w:t>
      </w:r>
    </w:p>
    <w:p>
      <w:r>
        <w:t>Generate a sequence of 4 random tile indices, each with a random color.</w:t>
      </w:r>
    </w:p>
    <w:p>
      <w:pPr>
        <w:pStyle w:val="IntenseQuote"/>
      </w:pPr>
      <w:r>
        <w:t>def show_sequence(seq):</w:t>
        <w:br/>
        <w:t xml:space="preserve">    for idx, color in seq:</w:t>
        <w:br/>
        <w:t xml:space="preserve">        draw_grid()</w:t>
        <w:br/>
        <w:t xml:space="preserve">        pygame.draw.rect(screen, color, tiles[idx])</w:t>
        <w:br/>
        <w:t xml:space="preserve">        pygame.draw.rect(screen, BLACK, tiles[idx], 2)</w:t>
        <w:br/>
        <w:t xml:space="preserve">        pygame.display.flip()</w:t>
        <w:br/>
        <w:t xml:space="preserve">        pygame.time.delay(700)</w:t>
        <w:br/>
        <w:t xml:space="preserve">        pygame.draw.rect(screen, GRAY, tiles[idx])</w:t>
        <w:br/>
        <w:t xml:space="preserve">        pygame.draw.rect(screen, BLACK, tiles[idx], 2)</w:t>
        <w:br/>
        <w:t xml:space="preserve">        pygame.display.flip()</w:t>
        <w:br/>
        <w:t xml:space="preserve">        pygame.time.delay(300)</w:t>
      </w:r>
    </w:p>
    <w:p>
      <w:r>
        <w:t>Display each color in the sequence briefly, then fade it out.</w:t>
      </w:r>
    </w:p>
    <w:p>
      <w:pPr>
        <w:pStyle w:val="IntenseQuote"/>
      </w:pPr>
      <w:r>
        <w:t>def draw_grid():</w:t>
        <w:br/>
        <w:t xml:space="preserve">    screen.fill(WHITE)</w:t>
        <w:br/>
        <w:t xml:space="preserve">    for tile in tiles:</w:t>
        <w:br/>
        <w:t xml:space="preserve">        pygame.draw.rect(screen, GRAY, tile)</w:t>
        <w:br/>
        <w:t xml:space="preserve">        pygame.draw.rect(screen, BLACK, tile, 2)</w:t>
      </w:r>
    </w:p>
    <w:p>
      <w:r>
        <w:t>Draw the full grid with gray tiles and black borders.</w:t>
      </w:r>
    </w:p>
    <w:p>
      <w:pPr>
        <w:pStyle w:val="IntenseQuote"/>
      </w:pPr>
      <w:r>
        <w:t>def draw_ui():</w:t>
        <w:br/>
        <w:t xml:space="preserve">    score_text = font.render(f"Score: {score}", True, BLACK)</w:t>
        <w:br/>
        <w:t xml:space="preserve">    screen.blit(score_text, (10, 10))</w:t>
        <w:br/>
        <w:t xml:space="preserve">    instr = "Click the tiles in the correct order" if waiting_for_input else "Watch the sequence"</w:t>
        <w:br/>
        <w:t xml:space="preserve">    info_text = font.render(instr, True, BLACK)</w:t>
        <w:br/>
        <w:t xml:space="preserve">    screen.blit(info_text, (10, 50))</w:t>
      </w:r>
    </w:p>
    <w:p>
      <w:r>
        <w:t>Display the current score and instructions to the player.</w:t>
      </w:r>
    </w:p>
    <w:p>
      <w:pPr>
        <w:pStyle w:val="IntenseQuote"/>
      </w:pPr>
      <w:r>
        <w:t>sequence = generate_sequence()</w:t>
      </w:r>
    </w:p>
    <w:p>
      <w:r>
        <w:t>Start the game with a newly generated color sequence.</w:t>
      </w:r>
    </w:p>
    <w:p>
      <w:pPr>
        <w:pStyle w:val="IntenseQuote"/>
      </w:pPr>
      <w:r>
        <w:t># Game loop</w:t>
      </w:r>
    </w:p>
    <w:p>
      <w:r>
        <w:t>Main loop where all game logic runs. It handles user events, updates the display, and manages timing.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