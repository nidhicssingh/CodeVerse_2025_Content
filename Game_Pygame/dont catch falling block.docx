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Dodge the Enemies - Game Code with Explanation</w:t>
      </w:r>
    </w:p>
    <w:p>
      <w:pPr>
        <w:pStyle w:val="IntenseQuote"/>
      </w:pPr>
      <w:r>
        <w:t>import pygame</w:t>
        <w:br/>
        <w:t>import random</w:t>
        <w:br/>
        <w:t>import sys</w:t>
      </w:r>
    </w:p>
    <w:p>
      <w:r>
        <w:t>Import necessary modules. `pygame` is used for the game, `random` for random enemy positions, and `sys` to exit cleanly.</w:t>
      </w:r>
    </w:p>
    <w:p/>
    <w:p>
      <w:pPr>
        <w:pStyle w:val="IntenseQuote"/>
      </w:pPr>
      <w:r>
        <w:t># Initialize Pygame</w:t>
        <w:br/>
        <w:t>pygame.init()</w:t>
      </w:r>
    </w:p>
    <w:p>
      <w:r>
        <w:t>Initialize the Pygame library.</w:t>
      </w:r>
    </w:p>
    <w:p/>
    <w:p>
      <w:pPr>
        <w:pStyle w:val="IntenseQuote"/>
      </w:pPr>
      <w:r>
        <w:t># Screen dimensions</w:t>
        <w:br/>
        <w:t>WIDTH, HEIGHT = 600, 400</w:t>
        <w:br/>
        <w:t>screen = pygame.display.set_mode((WIDTH, HEIGHT))</w:t>
        <w:br/>
        <w:t>pygame.display.set_caption("Dodge the Enemies")</w:t>
      </w:r>
    </w:p>
    <w:p>
      <w:r>
        <w:t>Set up the game window size and caption.</w:t>
      </w:r>
    </w:p>
    <w:p/>
    <w:p>
      <w:pPr>
        <w:pStyle w:val="IntenseQuote"/>
      </w:pPr>
      <w:r>
        <w:t># Colors</w:t>
        <w:br/>
        <w:t>WHITE = (255, 255, 255)</w:t>
        <w:br/>
        <w:t>BLUE = (0, 100, 255)</w:t>
        <w:br/>
        <w:t>RED = (255, 0, 0)</w:t>
        <w:br/>
        <w:t>BLACK = (0, 0, 0)</w:t>
      </w:r>
    </w:p>
    <w:p>
      <w:r>
        <w:t>Define RGB values for colors used in the game.</w:t>
      </w:r>
    </w:p>
    <w:p/>
    <w:p>
      <w:pPr>
        <w:pStyle w:val="IntenseQuote"/>
      </w:pPr>
      <w:r>
        <w:t># Clock</w:t>
        <w:br/>
        <w:t>clock = pygame.time.Clock()</w:t>
        <w:br/>
        <w:t>FPS = 60</w:t>
      </w:r>
    </w:p>
    <w:p>
      <w:r>
        <w:t>Create a clock to control game speed and set frames per second.</w:t>
      </w:r>
    </w:p>
    <w:p/>
    <w:p>
      <w:pPr>
        <w:pStyle w:val="IntenseQuote"/>
      </w:pPr>
      <w:r>
        <w:t># Player setup</w:t>
        <w:br/>
        <w:t>player_width = 60</w:t>
        <w:br/>
        <w:t>player_height = 15</w:t>
        <w:br/>
        <w:t>player_x = WIDTH // 2 - player_width // 2</w:t>
        <w:br/>
        <w:t>player_y = HEIGHT - 40</w:t>
        <w:br/>
        <w:t>player_speed = 5</w:t>
      </w:r>
    </w:p>
    <w:p>
      <w:r>
        <w:t>Set the size, starting position, and movement speed of the player.</w:t>
      </w:r>
    </w:p>
    <w:p/>
    <w:p>
      <w:pPr>
        <w:pStyle w:val="IntenseQuote"/>
      </w:pPr>
      <w:r>
        <w:t># Enemy setup</w:t>
        <w:br/>
        <w:t>enemy_width = 30</w:t>
        <w:br/>
        <w:t>enemy_height = 30</w:t>
        <w:br/>
        <w:t>enemy_x = random.randint(0, WIDTH - enemy_width)</w:t>
        <w:br/>
        <w:t>enemy_y = -enemy_height</w:t>
        <w:br/>
        <w:t>enemy_speed = 5</w:t>
      </w:r>
    </w:p>
    <w:p>
      <w:r>
        <w:t>Set size and initial position of the enemy block, with a random x-axis start.</w:t>
      </w:r>
    </w:p>
    <w:p/>
    <w:p>
      <w:pPr>
        <w:pStyle w:val="IntenseQuote"/>
      </w:pPr>
      <w:r>
        <w:t># Score</w:t>
        <w:br/>
        <w:t>score = 0</w:t>
        <w:br/>
        <w:t>font = pygame.font.SysFont("comicsans", 24)</w:t>
      </w:r>
    </w:p>
    <w:p>
      <w:r>
        <w:t>Initialize the score counter and set the font for displaying the score.</w:t>
      </w:r>
    </w:p>
    <w:p/>
    <w:p>
      <w:pPr>
        <w:pStyle w:val="IntenseQuote"/>
      </w:pPr>
      <w:r>
        <w:t># Game loop</w:t>
        <w:br/>
        <w:t>running = True</w:t>
        <w:br/>
        <w:t>while running:</w:t>
        <w:br/>
        <w:t xml:space="preserve">    screen.fill(WHITE)</w:t>
      </w:r>
    </w:p>
    <w:p>
      <w:r>
        <w:t>Main game loop begins and clears the screen each frame.</w:t>
      </w:r>
    </w:p>
    <w:p/>
    <w:p>
      <w:pPr>
        <w:pStyle w:val="IntenseQuote"/>
      </w:pPr>
      <w:r>
        <w:t xml:space="preserve">    # Handle events</w:t>
        <w:br/>
        <w:t xml:space="preserve">    for event in pygame.event.get():</w:t>
        <w:br/>
        <w:t xml:space="preserve">        if event.type == pygame.QUIT:</w:t>
        <w:br/>
        <w:t xml:space="preserve">            running = False</w:t>
      </w:r>
    </w:p>
    <w:p>
      <w:r>
        <w:t>Handle quit event to close the game window.</w:t>
      </w:r>
    </w:p>
    <w:p/>
    <w:p>
      <w:pPr>
        <w:pStyle w:val="IntenseQuote"/>
      </w:pPr>
      <w:r>
        <w:t xml:space="preserve">    # Move player with mouse</w:t>
        <w:br/>
        <w:t xml:space="preserve">    mouse_x = pygame.mouse.get_pos()[0]</w:t>
        <w:br/>
        <w:t xml:space="preserve">    player_x = mouse_x - player_width // 2</w:t>
      </w:r>
    </w:p>
    <w:p>
      <w:r>
        <w:t>Update the player's position based on the current mouse x-coordinate.</w:t>
      </w:r>
    </w:p>
    <w:p/>
    <w:p>
      <w:pPr>
        <w:pStyle w:val="IntenseQuote"/>
      </w:pPr>
      <w:r>
        <w:t xml:space="preserve">    # Keep player in bounds</w:t>
        <w:br/>
        <w:t xml:space="preserve">    if player_x &lt; 0:</w:t>
        <w:br/>
        <w:t xml:space="preserve">        player_x = 0</w:t>
        <w:br/>
        <w:t xml:space="preserve">    elif player_x &gt; WIDTH - player_width:</w:t>
        <w:br/>
        <w:t xml:space="preserve">        player_x = WIDTH - player_width</w:t>
      </w:r>
    </w:p>
    <w:p>
      <w:r>
        <w:t>Prevent the player from moving outside the window boundaries.</w:t>
      </w:r>
    </w:p>
    <w:p/>
    <w:p>
      <w:pPr>
        <w:pStyle w:val="IntenseQuote"/>
      </w:pPr>
      <w:r>
        <w:t xml:space="preserve">    # Move enemy</w:t>
        <w:br/>
        <w:t xml:space="preserve">    enemy_y += enemy_speed</w:t>
      </w:r>
    </w:p>
    <w:p>
      <w:r>
        <w:t>Move the enemy downward each frame.</w:t>
      </w:r>
    </w:p>
    <w:p/>
    <w:p>
      <w:pPr>
        <w:pStyle w:val="IntenseQuote"/>
      </w:pPr>
      <w:r>
        <w:t xml:space="preserve">    # Reset enemy and increase score</w:t>
        <w:br/>
        <w:t xml:space="preserve">    if enemy_y &gt; HEIGHT:</w:t>
        <w:br/>
        <w:t xml:space="preserve">        enemy_y = -enemy_height</w:t>
        <w:br/>
        <w:t xml:space="preserve">        enemy_x = random.randint(0, WIDTH - enemy_width)</w:t>
        <w:br/>
        <w:t xml:space="preserve">        score += 1</w:t>
      </w:r>
    </w:p>
    <w:p>
      <w:r>
        <w:t>If the enemy moves off-screen, reset its position and increase the score.</w:t>
      </w:r>
    </w:p>
    <w:p/>
    <w:p>
      <w:pPr>
        <w:pStyle w:val="IntenseQuote"/>
      </w:pPr>
      <w:r>
        <w:t xml:space="preserve">    # Collision detection</w:t>
        <w:br/>
        <w:t xml:space="preserve">    player_rect = pygame.Rect(player_x, player_y, player_width, player_height)</w:t>
        <w:br/>
        <w:t xml:space="preserve">    enemy_rect = pygame.Rect(enemy_x, enemy_y, enemy_width, enemy_height)</w:t>
        <w:br/>
        <w:br/>
        <w:t xml:space="preserve">    if player_rect.colliderect(enemy_rect):</w:t>
        <w:br/>
        <w:t xml:space="preserve">        print("Game Over! Final Score:", score)</w:t>
        <w:br/>
        <w:t xml:space="preserve">        running = False</w:t>
      </w:r>
    </w:p>
    <w:p>
      <w:r>
        <w:t>Detect collision between player and enemy. If collision occurs, end the game.</w:t>
      </w:r>
    </w:p>
    <w:p/>
    <w:p>
      <w:pPr>
        <w:pStyle w:val="IntenseQuote"/>
      </w:pPr>
      <w:r>
        <w:t xml:space="preserve">    # Draw player and enemy</w:t>
        <w:br/>
        <w:t xml:space="preserve">    pygame.draw.rect(screen, BLUE, player_rect)</w:t>
        <w:br/>
        <w:t xml:space="preserve">    pygame.draw.rect(screen, RED, enemy_rect)</w:t>
      </w:r>
    </w:p>
    <w:p>
      <w:r>
        <w:t>Render the player and enemy blocks on the screen.</w:t>
      </w:r>
    </w:p>
    <w:p/>
    <w:p>
      <w:pPr>
        <w:pStyle w:val="IntenseQuote"/>
      </w:pPr>
      <w:r>
        <w:t xml:space="preserve">    # Draw score</w:t>
        <w:br/>
        <w:t xml:space="preserve">    score_text = font.render(f"Score: {score}", True, BLACK)</w:t>
        <w:br/>
        <w:t xml:space="preserve">    screen.blit(score_text, (10, 10))</w:t>
      </w:r>
    </w:p>
    <w:p>
      <w:r>
        <w:t>Display the current score at the top-left corner.</w:t>
      </w:r>
    </w:p>
    <w:p/>
    <w:p>
      <w:pPr>
        <w:pStyle w:val="IntenseQuote"/>
      </w:pPr>
      <w:r>
        <w:t xml:space="preserve">    pygame.display.flip()</w:t>
        <w:br/>
        <w:t xml:space="preserve">    clock.tick(FPS)</w:t>
      </w:r>
    </w:p>
    <w:p>
      <w:r>
        <w:t>Update the screen and control the frame rate.</w:t>
      </w:r>
    </w:p>
    <w:p/>
    <w:p>
      <w:pPr>
        <w:pStyle w:val="IntenseQuote"/>
      </w:pPr>
      <w:r>
        <w:t>pygame.quit()</w:t>
        <w:br/>
        <w:t>sys.exit()</w:t>
      </w:r>
    </w:p>
    <w:p>
      <w:r>
        <w:t>Cleanly exit the game and close the Pygame window.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