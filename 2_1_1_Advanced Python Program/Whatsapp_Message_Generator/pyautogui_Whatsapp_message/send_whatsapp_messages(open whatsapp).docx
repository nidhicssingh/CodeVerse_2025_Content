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WhatsApp Message Sender using PyAutoGUI - Code Explanation</w:t>
      </w:r>
    </w:p>
    <w:p>
      <w:pPr>
        <w:pStyle w:val="Heading1"/>
      </w:pPr>
      <w:r>
        <w:t>🎯 Purpose</w:t>
      </w:r>
    </w:p>
    <w:p>
      <w:r>
        <w:t>This script uses the `pyautogui` module to automatically type and send a message on WhatsApp Web. It simulates human keyboard actions to send messages to a contact in an open WhatsApp Web chat.</w:t>
      </w:r>
    </w:p>
    <w:p>
      <w:pPr>
        <w:pStyle w:val="Heading1"/>
      </w:pPr>
      <w:r>
        <w:t>🧾 Python Code</w:t>
      </w:r>
    </w:p>
    <w:p>
      <w:r>
        <w:rPr>
          <w:rFonts w:ascii="Courier New" w:hAnsi="Courier New" w:eastAsia="Courier New"/>
          <w:sz w:val="20"/>
        </w:rPr>
        <w:t># Importing the required module</w:t>
        <w:br/>
        <w:t>import pyautogui as pg</w:t>
        <w:br/>
        <w:t>import time</w:t>
        <w:br/>
        <w:br/>
        <w:t># Giving Delay to run program</w:t>
        <w:br/>
        <w:t>print("program will run after 5 second")</w:t>
        <w:br/>
        <w:t>time.sleep(5)</w:t>
        <w:br/>
        <w:t>print("running")</w:t>
        <w:br/>
        <w:br/>
        <w:t># Note : after running the program immediately open whatsapp web then open the persons chat you want to send messages</w:t>
        <w:br/>
        <w:br/>
        <w:t># For loop</w:t>
        <w:br/>
        <w:t>for i in range(1):</w:t>
        <w:br/>
        <w:t xml:space="preserve">    # writing the messages</w:t>
        <w:br/>
        <w:t xml:space="preserve">    pg.write("Hi, This is automatic random message generated by python")</w:t>
        <w:br/>
        <w:t xml:space="preserve">    time.sleep(0.5) </w:t>
        <w:br/>
        <w:t xml:space="preserve">    # Sending the messages by pressing enter</w:t>
        <w:br/>
        <w:t xml:space="preserve">    pg.press("Enter")</w:t>
      </w:r>
    </w:p>
    <w:p>
      <w:pPr>
        <w:pStyle w:val="Heading1"/>
      </w:pPr>
      <w:r>
        <w:t>🔍 Code Explanation</w:t>
      </w:r>
    </w:p>
    <w:p>
      <w:pPr>
        <w:pStyle w:val="Heading2"/>
      </w:pPr>
      <w:r>
        <w:t>1. Import Modules</w:t>
      </w:r>
    </w:p>
    <w:p>
      <w:r>
        <w:t>- `pyautogui` is used for GUI automation, simulating keyboard input.</w:t>
        <w:br/>
        <w:t>- `time` is used to introduce delays between operations.</w:t>
      </w:r>
    </w:p>
    <w:p>
      <w:pPr>
        <w:pStyle w:val="Heading2"/>
      </w:pPr>
      <w:r>
        <w:t>2. Delay Before Start</w:t>
      </w:r>
    </w:p>
    <w:p>
      <w:r>
        <w:t>The program waits for 5 seconds after starting, allowing you time to switch to the WhatsApp Web chat window.</w:t>
      </w:r>
    </w:p>
    <w:p>
      <w:pPr>
        <w:pStyle w:val="Heading2"/>
      </w:pPr>
      <w:r>
        <w:t>3. Loop to Send Messages</w:t>
      </w:r>
    </w:p>
    <w:p>
      <w:r>
        <w:t>- A `for` loop is used to send the message. Currently, it's set to run once (`range(1)`).</w:t>
        <w:br/>
        <w:t>- `pg.write(...)` types the message.</w:t>
        <w:br/>
        <w:t>- `pg.press('Enter')` simulates pressing the Enter key to send the message.</w:t>
      </w:r>
    </w:p>
    <w:p>
      <w:pPr>
        <w:pStyle w:val="Heading1"/>
      </w:pPr>
      <w:r>
        <w:t>📝 Important Notes</w:t>
      </w:r>
    </w:p>
    <w:p>
      <w:r>
        <w:t>- Make sure the WhatsApp Web chat window is open and active when the script runs.</w:t>
        <w:br/>
        <w:t>- This script mimics keyboard input, so avoid moving your mouse or typing while it runs.</w:t>
        <w:br/>
        <w:t>- You can increase the loop count to send multiple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