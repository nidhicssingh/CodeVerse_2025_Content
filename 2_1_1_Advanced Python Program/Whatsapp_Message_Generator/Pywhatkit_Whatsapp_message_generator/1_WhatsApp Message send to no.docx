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Message Sender using PyWhatKit - Code with Explanation</w:t>
      </w:r>
    </w:p>
    <w:p>
      <w:pPr>
        <w:pStyle w:val="Heading1"/>
      </w:pPr>
      <w:r>
        <w:t>🎯 Purpose of the Code</w:t>
      </w:r>
    </w:p>
    <w:p>
      <w:r>
        <w:t>This script uses the pywhatkit library to schedule and send an automated WhatsApp message through WhatsApp Web.</w:t>
      </w:r>
    </w:p>
    <w:p>
      <w:pPr>
        <w:pStyle w:val="Heading1"/>
      </w:pPr>
      <w:r>
        <w:t>🧾 Full Python Code</w:t>
      </w:r>
    </w:p>
    <w:p>
      <w:r>
        <w:rPr>
          <w:rFonts w:ascii="Courier New" w:hAnsi="Courier New" w:eastAsia="Courier New"/>
          <w:sz w:val="20"/>
        </w:rPr>
        <w:t>import pywhatkit</w:t>
        <w:br/>
        <w:br/>
        <w:t xml:space="preserve">pywhatkit.sendwhatmsg("+919454929255", </w:t>
        <w:br/>
        <w:t xml:space="preserve">                      "hey 1 this side Nidhi!....Automatic message generated by python code", </w:t>
        <w:br/>
        <w:t xml:space="preserve">                      21, 26)</w:t>
      </w:r>
    </w:p>
    <w:p>
      <w:pPr>
        <w:pStyle w:val="Heading1"/>
      </w:pPr>
      <w:r>
        <w:t>🔍 Code Explanation</w:t>
      </w:r>
    </w:p>
    <w:p>
      <w:pPr>
        <w:pStyle w:val="Heading2"/>
      </w:pPr>
      <w:r>
        <w:t>1. Import pywhatkit</w:t>
      </w:r>
    </w:p>
    <w:p>
      <w:r>
        <w:t>The 'pywhatkit' module allows you to perform various tasks, including sending WhatsApp messages via automation.</w:t>
      </w:r>
    </w:p>
    <w:p>
      <w:pPr>
        <w:pStyle w:val="Heading2"/>
      </w:pPr>
      <w:r>
        <w:t>2. sendwhatmsg() function</w:t>
      </w:r>
    </w:p>
    <w:p>
      <w:r>
        <w:t>This function is used to send a WhatsApp message at a specified time. It takes the following parameters:</w:t>
      </w:r>
    </w:p>
    <w:p>
      <w:r>
        <w:t>- phone_num: The recipient's phone number (in international format).</w:t>
        <w:br/>
        <w:t>- message: The message to be sent.</w:t>
        <w:br/>
        <w:t>- time_hour: Hour (24-hour format) when the message should be sent.</w:t>
        <w:br/>
        <w:t>- time_minute: Minute when the message should be sent.</w:t>
      </w:r>
    </w:p>
    <w:p>
      <w:pPr>
        <w:pStyle w:val="Heading1"/>
      </w:pPr>
      <w:r>
        <w:t>⏱️ Example Explanation</w:t>
      </w:r>
    </w:p>
    <w:p>
      <w:r>
        <w:t>The message "hey 1 this side Nidhi!....Automatic message generated by python code" will be sent to the number +919454929255 at 21:26 (9:26 PM).</w:t>
      </w:r>
    </w:p>
    <w:p>
      <w:pPr>
        <w:pStyle w:val="Heading1"/>
      </w:pPr>
      <w:r>
        <w:t>📝 Notes</w:t>
      </w:r>
    </w:p>
    <w:p>
      <w:r>
        <w:t>- Ensure your internet is working.</w:t>
        <w:br/>
        <w:t>- You must be logged in to WhatsApp Web on your browser.</w:t>
        <w:br/>
        <w:t>- pywhatkit will open the browser and wait for the specified time to send the message.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