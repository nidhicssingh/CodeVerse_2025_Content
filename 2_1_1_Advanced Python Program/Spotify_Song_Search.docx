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Spotify Song Search using Spotipy</w:t>
      </w:r>
    </w:p>
    <w:p>
      <w:r>
        <w:t>This script allows users to search for songs on Spotify using the Spotipy library, which is a lightweight Python library for the Spotify Web API.</w:t>
        <w:br/>
        <w:br/>
        <w:t>Step-by-step Description:</w:t>
      </w:r>
    </w:p>
    <w:p>
      <w:pPr>
        <w:pStyle w:val="Heading2"/>
      </w:pPr>
      <w:r>
        <w:t>1. Import Required Libraries</w:t>
      </w:r>
    </w:p>
    <w:p>
      <w:pPr>
        <w:pStyle w:val="IntenseQuote"/>
      </w:pPr>
      <w:r>
        <w:t>import spotipy</w:t>
        <w:br/>
        <w:t>from spotipy.oauth2 import SpotifyClientCredentials</w:t>
      </w:r>
    </w:p>
    <w:p>
      <w:pPr>
        <w:pStyle w:val="Heading2"/>
      </w:pPr>
      <w:r>
        <w:t>2. Spotify Developer Credentials</w:t>
      </w:r>
    </w:p>
    <w:p>
      <w:pPr>
        <w:pStyle w:val="IntenseQuote"/>
      </w:pPr>
      <w:r>
        <w:t># Replace these with your own credentials</w:t>
        <w:br/>
        <w:t>CLIENT_ID = "b2438d81452d42628fe9a5df2d56b663"</w:t>
        <w:br/>
        <w:t>CLIENT_SECRET = "005c1b8afa154e0aa684d9da3596b6ac"</w:t>
      </w:r>
    </w:p>
    <w:p>
      <w:pPr>
        <w:pStyle w:val="Heading2"/>
      </w:pPr>
      <w:r>
        <w:t>3. Authenticate Using SpotifyClientCredentials</w:t>
      </w:r>
    </w:p>
    <w:p>
      <w:pPr>
        <w:pStyle w:val="IntenseQuote"/>
      </w:pPr>
      <w:r>
        <w:t>auth_manager = SpotifyClientCredentials(client_id=CLIENT_ID, client_secret=CLIENT_SECRET)</w:t>
        <w:br/>
        <w:t>sp = spotipy.Spotify(auth_manager=auth_manager)</w:t>
      </w:r>
    </w:p>
    <w:p>
      <w:pPr>
        <w:pStyle w:val="Heading2"/>
      </w:pPr>
      <w:r>
        <w:t>4. Define a Function to Search for Songs</w:t>
      </w:r>
    </w:p>
    <w:p>
      <w:pPr>
        <w:pStyle w:val="IntenseQuote"/>
      </w:pPr>
      <w:r>
        <w:t>def search_song(query):</w:t>
        <w:br/>
        <w:t xml:space="preserve">    results = sp.search(q=query, limit=5, type='track')</w:t>
        <w:br/>
        <w:t xml:space="preserve">    tracks = results['tracks']['items']</w:t>
        <w:br/>
        <w:br/>
        <w:t xml:space="preserve">    if not tracks:</w:t>
        <w:br/>
        <w:t xml:space="preserve">        print("❌ No results found.")</w:t>
        <w:br/>
        <w:t xml:space="preserve">        return</w:t>
        <w:br/>
        <w:br/>
        <w:t xml:space="preserve">    print("\n🎧 Top Results:")</w:t>
        <w:br/>
        <w:t xml:space="preserve">    for i, track in enumerate(tracks):</w:t>
        <w:br/>
        <w:t xml:space="preserve">        name = track['name']</w:t>
        <w:br/>
        <w:t xml:space="preserve">        artist = track['artists'][0]['name']</w:t>
        <w:br/>
        <w:t xml:space="preserve">        album = track['album']['name']</w:t>
        <w:br/>
        <w:t xml:space="preserve">        url = track['external_urls']['spotify']</w:t>
        <w:br/>
        <w:t xml:space="preserve">        print(f"{i+1}. {name} by {artist} | Album: {album}\n   🔗 {url}")</w:t>
      </w:r>
    </w:p>
    <w:p>
      <w:pPr>
        <w:pStyle w:val="Heading2"/>
      </w:pPr>
      <w:r>
        <w:t>5. Get User Input and Call the Function</w:t>
      </w:r>
    </w:p>
    <w:p>
      <w:pPr>
        <w:pStyle w:val="IntenseQuote"/>
      </w:pPr>
      <w:r>
        <w:t># Example usage</w:t>
        <w:br/>
        <w:t>query = input("🎵 Enter a song or artist name to search on Spotify: ")</w:t>
        <w:br/>
        <w:t>search_song(query)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