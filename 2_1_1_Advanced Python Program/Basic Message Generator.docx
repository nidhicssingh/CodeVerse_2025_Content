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Message Formatter Using Python - Step-by-Step Code Explanation</w:t>
      </w:r>
    </w:p>
    <w:p>
      <w:r>
        <w:t>This Python script simulates generating a WhatsApp message format using user input. The message includes sender name, receiver name, message content, emojis, and the current time.</w:t>
      </w:r>
    </w:p>
    <w:p>
      <w:r>
        <w:rPr>
          <w:rFonts w:ascii="Courier New" w:hAnsi="Courier New" w:eastAsia="Courier New"/>
          <w:sz w:val="20"/>
        </w:rPr>
        <w:t>from datetime import datetime</w:t>
      </w:r>
    </w:p>
    <w:p>
      <w:r>
        <w:t>Importing the datetime module to capture and format the current time.</w:t>
      </w:r>
    </w:p>
    <w:p>
      <w:r>
        <w:rPr>
          <w:rFonts w:ascii="Courier New" w:hAnsi="Courier New" w:eastAsia="Courier New"/>
          <w:sz w:val="20"/>
        </w:rPr>
        <w:t>def generate_whatsapp_message(sender, receiver, message, emoji="", time=None):</w:t>
      </w:r>
    </w:p>
    <w:p>
      <w:r>
        <w:t>Defining a function that takes sender, receiver, message, optional emoji, and time as parameters.</w:t>
      </w:r>
    </w:p>
    <w:p>
      <w:r>
        <w:rPr>
          <w:rFonts w:ascii="Courier New" w:hAnsi="Courier New" w:eastAsia="Courier New"/>
          <w:sz w:val="20"/>
        </w:rPr>
        <w:t xml:space="preserve">    if not time:</w:t>
        <w:br/>
        <w:t xml:space="preserve">        time = datetime.now().strftime("%I:%M %p")</w:t>
      </w:r>
    </w:p>
    <w:p>
      <w:r>
        <w:t>If time is not provided, it defaults to the current time formatted as 'Hour:Minute AM/PM'.</w:t>
      </w:r>
    </w:p>
    <w:p>
      <w:r>
        <w:rPr>
          <w:rFonts w:ascii="Courier New" w:hAnsi="Courier New" w:eastAsia="Courier New"/>
          <w:sz w:val="20"/>
        </w:rPr>
        <w:t xml:space="preserve">    formatted = f"""</w:t>
        <w:br/>
        <w:t>📱 WhatsApp Message</w:t>
        <w:br/>
        <w:br/>
        <w:t>{receiver}, you have a new message from {sender}:</w:t>
        <w:br/>
        <w:br/>
        <w:t>💬 {message} {emoji}</w:t>
        <w:br/>
        <w:br/>
        <w:t>🕒 Sent at: {time}</w:t>
        <w:br/>
        <w:t>"""</w:t>
      </w:r>
    </w:p>
    <w:p>
      <w:r>
        <w:t>Creating a formatted multi-line string that represents a WhatsApp-style message with all input values.</w:t>
      </w:r>
    </w:p>
    <w:p>
      <w:r>
        <w:rPr>
          <w:rFonts w:ascii="Courier New" w:hAnsi="Courier New" w:eastAsia="Courier New"/>
          <w:sz w:val="20"/>
        </w:rPr>
        <w:t xml:space="preserve">    return formatted.strip()</w:t>
      </w:r>
    </w:p>
    <w:p>
      <w:r>
        <w:t>Stripping any leading/trailing white space from the formatted message before returning.</w:t>
      </w:r>
    </w:p>
    <w:p>
      <w:r>
        <w:rPr>
          <w:rFonts w:ascii="Courier New" w:hAnsi="Courier New" w:eastAsia="Courier New"/>
          <w:sz w:val="20"/>
        </w:rPr>
        <w:t># Example usage</w:t>
        <w:br/>
        <w:t>if __name__ == "__main__":</w:t>
      </w:r>
    </w:p>
    <w:p>
      <w:r>
        <w:t>Checking if this script is being run as the main program.</w:t>
      </w:r>
    </w:p>
    <w:p>
      <w:r>
        <w:rPr>
          <w:rFonts w:ascii="Courier New" w:hAnsi="Courier New" w:eastAsia="Courier New"/>
          <w:sz w:val="20"/>
        </w:rPr>
        <w:t xml:space="preserve">    print("📲 WhatsApp Message Generator")</w:t>
      </w:r>
    </w:p>
    <w:p>
      <w:r>
        <w:t>Printing a heading for the WhatsApp Message Generator.</w:t>
      </w:r>
    </w:p>
    <w:p>
      <w:r>
        <w:rPr>
          <w:rFonts w:ascii="Courier New" w:hAnsi="Courier New" w:eastAsia="Courier New"/>
          <w:sz w:val="20"/>
        </w:rPr>
        <w:t xml:space="preserve">    sender = input("Enter sender's name: ")</w:t>
      </w:r>
    </w:p>
    <w:p>
      <w:r>
        <w:t>Prompting the user to enter the sender's name.</w:t>
      </w:r>
    </w:p>
    <w:p>
      <w:r>
        <w:rPr>
          <w:rFonts w:ascii="Courier New" w:hAnsi="Courier New" w:eastAsia="Courier New"/>
          <w:sz w:val="20"/>
        </w:rPr>
        <w:t xml:space="preserve">    receiver = input("Enter receiver's name: ")</w:t>
      </w:r>
    </w:p>
    <w:p>
      <w:r>
        <w:t>Prompting the user to enter the receiver's name.</w:t>
      </w:r>
    </w:p>
    <w:p>
      <w:r>
        <w:rPr>
          <w:rFonts w:ascii="Courier New" w:hAnsi="Courier New" w:eastAsia="Courier New"/>
          <w:sz w:val="20"/>
        </w:rPr>
        <w:t xml:space="preserve">    message = input("Type the message: ")</w:t>
      </w:r>
    </w:p>
    <w:p>
      <w:r>
        <w:t>Prompting the user to type the actual message.</w:t>
      </w:r>
    </w:p>
    <w:p>
      <w:r>
        <w:rPr>
          <w:rFonts w:ascii="Courier New" w:hAnsi="Courier New" w:eastAsia="Courier New"/>
          <w:sz w:val="20"/>
        </w:rPr>
        <w:t xml:space="preserve">    emoji = input("Optional: Add emoji(s): ")</w:t>
      </w:r>
    </w:p>
    <w:p>
      <w:r>
        <w:t>Prompting the user to optionally add an emoji.</w:t>
      </w:r>
    </w:p>
    <w:p>
      <w:r>
        <w:rPr>
          <w:rFonts w:ascii="Courier New" w:hAnsi="Courier New" w:eastAsia="Courier New"/>
          <w:sz w:val="20"/>
        </w:rPr>
        <w:t xml:space="preserve">    result = generate_whatsapp_message(sender, receiver, message, emoji)</w:t>
      </w:r>
    </w:p>
    <w:p>
      <w:r>
        <w:t>Calling the function with user input and storing the formatted result.</w:t>
      </w:r>
    </w:p>
    <w:p>
      <w:r>
        <w:rPr>
          <w:rFonts w:ascii="Courier New" w:hAnsi="Courier New" w:eastAsia="Courier New"/>
          <w:sz w:val="20"/>
        </w:rPr>
        <w:t xml:space="preserve">    print("\nGenerated Message:\n")</w:t>
      </w:r>
    </w:p>
    <w:p>
      <w:r>
        <w:t>Printing a label before displaying the generated message.</w:t>
      </w:r>
    </w:p>
    <w:p>
      <w:r>
        <w:rPr>
          <w:rFonts w:ascii="Courier New" w:hAnsi="Courier New" w:eastAsia="Courier New"/>
          <w:sz w:val="20"/>
        </w:rPr>
        <w:t xml:space="preserve">    print(result)</w:t>
      </w:r>
    </w:p>
    <w:p>
      <w:r>
        <w:t>Displaying the final generated message in the console.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