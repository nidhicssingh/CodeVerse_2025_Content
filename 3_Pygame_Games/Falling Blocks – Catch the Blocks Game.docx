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Catch the Falling Blocks - Pygame Game</w:t>
      </w:r>
    </w:p>
    <w:p>
      <w:r>
        <w:rPr>
          <w:rFonts w:ascii="Courier New" w:hAnsi="Courier New" w:eastAsia="Courier New"/>
          <w:sz w:val="20"/>
        </w:rPr>
        <w:t>import pygame</w:t>
        <w:br/>
        <w:t>import random</w:t>
        <w:br/>
        <w:t>import sys</w:t>
      </w:r>
    </w:p>
    <w:p>
      <w:r>
        <w:t>Import required modules: pygame for game development, random for randomness, and sys for system exit.</w:t>
      </w:r>
    </w:p>
    <w:p>
      <w:r>
        <w:rPr>
          <w:rFonts w:ascii="Courier New" w:hAnsi="Courier New" w:eastAsia="Courier New"/>
          <w:sz w:val="20"/>
        </w:rPr>
        <w:t># Initialize Pygame</w:t>
        <w:br/>
        <w:t>pygame.init()</w:t>
      </w:r>
    </w:p>
    <w:p>
      <w:r>
        <w:t>Initialize all imported Pygame modules.</w:t>
      </w:r>
    </w:p>
    <w:p>
      <w:r>
        <w:rPr>
          <w:rFonts w:ascii="Courier New" w:hAnsi="Courier New" w:eastAsia="Courier New"/>
          <w:sz w:val="20"/>
        </w:rPr>
        <w:t># Screen setup</w:t>
        <w:br/>
        <w:t>WIDTH, HEIGHT = 600, 400</w:t>
        <w:br/>
        <w:t>screen = pygame.display.set_mode((WIDTH, HEIGHT))</w:t>
        <w:br/>
        <w:t>pygame.display.set_caption("Catch the Falling Blocks")</w:t>
      </w:r>
    </w:p>
    <w:p>
      <w:r>
        <w:t>Set up the game window with a width of 600 and height of 400, and set its title.</w:t>
      </w:r>
    </w:p>
    <w:p>
      <w:r>
        <w:rPr>
          <w:rFonts w:ascii="Courier New" w:hAnsi="Courier New" w:eastAsia="Courier New"/>
          <w:sz w:val="20"/>
        </w:rPr>
        <w:t># Colors</w:t>
        <w:br/>
        <w:t>WHITE = (255, 255, 255)</w:t>
        <w:br/>
        <w:t>BLUE = (50, 100, 255)</w:t>
        <w:br/>
        <w:t>RED = (255, 50, 50)</w:t>
        <w:br/>
        <w:t>BLACK = (0, 0, 0)</w:t>
      </w:r>
    </w:p>
    <w:p>
      <w:r>
        <w:t>Define RGB color values for later use in the game.</w:t>
      </w:r>
    </w:p>
    <w:p>
      <w:r>
        <w:rPr>
          <w:rFonts w:ascii="Courier New" w:hAnsi="Courier New" w:eastAsia="Courier New"/>
          <w:sz w:val="20"/>
        </w:rPr>
        <w:t># Clock and font</w:t>
        <w:br/>
        <w:t>clock = pygame.time.Clock()</w:t>
        <w:br/>
        <w:t>font = pygame.font.SysFont("comicsans", 24)</w:t>
      </w:r>
    </w:p>
    <w:p>
      <w:r>
        <w:t>Create a clock to manage frame rate and a font for rendering text.</w:t>
      </w:r>
    </w:p>
    <w:p>
      <w:r>
        <w:rPr>
          <w:rFonts w:ascii="Courier New" w:hAnsi="Courier New" w:eastAsia="Courier New"/>
          <w:sz w:val="20"/>
        </w:rPr>
        <w:t># Paddle</w:t>
        <w:br/>
        <w:t>paddle_width = 100</w:t>
        <w:br/>
        <w:t>paddle_height = 15</w:t>
        <w:br/>
        <w:t>paddle_y = HEIGHT - 30</w:t>
      </w:r>
    </w:p>
    <w:p>
      <w:r>
        <w:t>Set dimensions and position of the player-controlled paddle.</w:t>
      </w:r>
    </w:p>
    <w:p>
      <w:r>
        <w:rPr>
          <w:rFonts w:ascii="Courier New" w:hAnsi="Courier New" w:eastAsia="Courier New"/>
          <w:sz w:val="20"/>
        </w:rPr>
        <w:t># Block</w:t>
        <w:br/>
        <w:t>block_width = 30</w:t>
        <w:br/>
        <w:t>block_height = 30</w:t>
        <w:br/>
        <w:t>block_speed = 5</w:t>
      </w:r>
    </w:p>
    <w:p>
      <w:r>
        <w:t>Define the dimensions and falling speed of the red blocks.</w:t>
      </w:r>
    </w:p>
    <w:p>
      <w:r>
        <w:rPr>
          <w:rFonts w:ascii="Courier New" w:hAnsi="Courier New" w:eastAsia="Courier New"/>
          <w:sz w:val="20"/>
        </w:rPr>
        <w:t># Game variables</w:t>
        <w:br/>
        <w:t>score = 0</w:t>
        <w:br/>
        <w:t>total_blocks = 0</w:t>
        <w:br/>
        <w:t>max_blocks = 100</w:t>
      </w:r>
    </w:p>
    <w:p>
      <w:r>
        <w:t>Initialize the game state variables including score and block counters.</w:t>
      </w:r>
    </w:p>
    <w:p>
      <w:r>
        <w:rPr>
          <w:rFonts w:ascii="Courier New" w:hAnsi="Courier New" w:eastAsia="Courier New"/>
          <w:sz w:val="20"/>
        </w:rPr>
        <w:t># Generate first block</w:t>
        <w:br/>
        <w:t>def new_block():</w:t>
        <w:br/>
        <w:t xml:space="preserve">    x = random.randint(0, WIDTH - block_width)</w:t>
        <w:br/>
        <w:t xml:space="preserve">    return pygame.Rect(x, -block_height, block_width, block_height)</w:t>
        <w:br/>
        <w:br/>
        <w:t>block = new_block()</w:t>
      </w:r>
    </w:p>
    <w:p>
      <w:r>
        <w:t>Create a function to spawn a new block at a random horizontal position, and generate the first block.</w:t>
      </w:r>
    </w:p>
    <w:p>
      <w:r>
        <w:rPr>
          <w:rFonts w:ascii="Courier New" w:hAnsi="Courier New" w:eastAsia="Courier New"/>
          <w:sz w:val="20"/>
        </w:rPr>
        <w:t># Main loop</w:t>
        <w:br/>
        <w:t>running = True</w:t>
        <w:br/>
        <w:t>while running:</w:t>
        <w:br/>
        <w:t xml:space="preserve">    screen.fill(WHITE)</w:t>
        <w:br/>
        <w:t xml:space="preserve">    </w:t>
        <w:br/>
        <w:t xml:space="preserve">    for event in pygame.event.get():</w:t>
        <w:br/>
        <w:t xml:space="preserve">        if event.type == pygame.QUIT:</w:t>
        <w:br/>
        <w:t xml:space="preserve">            running = False</w:t>
      </w:r>
    </w:p>
    <w:p>
      <w:r>
        <w:t>Start the game loop. Handle the quit event and fill the screen with white color.</w:t>
      </w:r>
    </w:p>
    <w:p>
      <w:r>
        <w:rPr>
          <w:rFonts w:ascii="Courier New" w:hAnsi="Courier New" w:eastAsia="Courier New"/>
          <w:sz w:val="20"/>
        </w:rPr>
        <w:t xml:space="preserve">    # Paddle movement</w:t>
        <w:br/>
        <w:t xml:space="preserve">    mouse_x = pygame.mouse.get_pos()[0]</w:t>
        <w:br/>
        <w:t xml:space="preserve">    paddle_x = mouse_x - paddle_width // 2</w:t>
        <w:br/>
        <w:t xml:space="preserve">    paddle_x = max(0, min(WIDTH - paddle_width, paddle_x))</w:t>
        <w:br/>
        <w:t xml:space="preserve">    paddle = pygame.Rect(paddle_x, paddle_y, paddle_width, paddle_height)</w:t>
      </w:r>
    </w:p>
    <w:p>
      <w:r>
        <w:t>Move the paddle based on the mouse's X position, ensuring it stays within screen bounds.</w:t>
      </w:r>
    </w:p>
    <w:p>
      <w:r>
        <w:rPr>
          <w:rFonts w:ascii="Courier New" w:hAnsi="Courier New" w:eastAsia="Courier New"/>
          <w:sz w:val="20"/>
        </w:rPr>
        <w:t xml:space="preserve">    # Move block</w:t>
        <w:br/>
        <w:t xml:space="preserve">    block.y += block_speed</w:t>
      </w:r>
    </w:p>
    <w:p>
      <w:r>
        <w:t>Move the falling block downward at a constant speed.</w:t>
      </w:r>
    </w:p>
    <w:p>
      <w:r>
        <w:rPr>
          <w:rFonts w:ascii="Courier New" w:hAnsi="Courier New" w:eastAsia="Courier New"/>
          <w:sz w:val="20"/>
        </w:rPr>
        <w:t xml:space="preserve">    # Check for collision</w:t>
        <w:br/>
        <w:t xml:space="preserve">    if block.colliderect(paddle):</w:t>
        <w:br/>
        <w:t xml:space="preserve">        score += 1</w:t>
        <w:br/>
        <w:t xml:space="preserve">        total_blocks += 1</w:t>
        <w:br/>
        <w:t xml:space="preserve">        block = new_block()</w:t>
      </w:r>
    </w:p>
    <w:p>
      <w:r>
        <w:t>If the block touches the paddle, increase score and total block count, then spawn a new block.</w:t>
      </w:r>
    </w:p>
    <w:p>
      <w:r>
        <w:rPr>
          <w:rFonts w:ascii="Courier New" w:hAnsi="Courier New" w:eastAsia="Courier New"/>
          <w:sz w:val="20"/>
        </w:rPr>
        <w:t xml:space="preserve">    # Block missed</w:t>
        <w:br/>
        <w:t xml:space="preserve">    elif block.y &gt; HEIGHT:</w:t>
        <w:br/>
        <w:t xml:space="preserve">        total_blocks += 1</w:t>
        <w:br/>
        <w:t xml:space="preserve">        block = new_block()</w:t>
      </w:r>
    </w:p>
    <w:p>
      <w:r>
        <w:t>If the block falls past the screen, count it as missed and generate a new one.</w:t>
      </w:r>
    </w:p>
    <w:p>
      <w:r>
        <w:rPr>
          <w:rFonts w:ascii="Courier New" w:hAnsi="Courier New" w:eastAsia="Courier New"/>
          <w:sz w:val="20"/>
        </w:rPr>
        <w:t xml:space="preserve">    # Draw paddle and block</w:t>
        <w:br/>
        <w:t xml:space="preserve">    pygame.draw.rect(screen, BLUE, paddle)</w:t>
        <w:br/>
        <w:t xml:space="preserve">    pygame.draw.rect(screen, RED, block)</w:t>
      </w:r>
    </w:p>
    <w:p>
      <w:r>
        <w:t>Render the paddle and block on the screen.</w:t>
      </w:r>
    </w:p>
    <w:p>
      <w:r>
        <w:rPr>
          <w:rFonts w:ascii="Courier New" w:hAnsi="Courier New" w:eastAsia="Courier New"/>
          <w:sz w:val="20"/>
        </w:rPr>
        <w:t xml:space="preserve">    # Draw score and progress</w:t>
        <w:br/>
        <w:t xml:space="preserve">    score_text = font.render(f"Score: {score}", True, BLACK)</w:t>
        <w:br/>
        <w:t xml:space="preserve">    blocks_left_text = font.render(f"Blocks: {total_blocks}/{max_blocks}", True, BLACK)</w:t>
        <w:br/>
        <w:t xml:space="preserve">    screen.blit(score_text, (10, 10))</w:t>
        <w:br/>
        <w:t xml:space="preserve">    screen.blit(blocks_left_text, (10, 40))</w:t>
      </w:r>
    </w:p>
    <w:p>
      <w:r>
        <w:t>Display the current score and number of blocks processed.</w:t>
      </w:r>
    </w:p>
    <w:p>
      <w:r>
        <w:rPr>
          <w:rFonts w:ascii="Courier New" w:hAnsi="Courier New" w:eastAsia="Courier New"/>
          <w:sz w:val="20"/>
        </w:rPr>
        <w:t xml:space="preserve">    # End condition</w:t>
        <w:br/>
        <w:t xml:space="preserve">    if total_blocks &gt;= max_blocks:</w:t>
        <w:br/>
        <w:t xml:space="preserve">        end_text = font.render(f"Game Over! Final Score: {score}", True, BLACK)</w:t>
        <w:br/>
        <w:t xml:space="preserve">        screen.blit(end_text, (WIDTH // 2 - 120, HEIGHT // 2))</w:t>
        <w:br/>
        <w:t xml:space="preserve">        pygame.display.flip()</w:t>
        <w:br/>
        <w:t xml:space="preserve">        pygame.time.delay(3000)</w:t>
        <w:br/>
        <w:t xml:space="preserve">        break</w:t>
      </w:r>
    </w:p>
    <w:p>
      <w:r>
        <w:t>If the total number of blocks reaches 100, show the game over message and delay before exiting.</w:t>
      </w:r>
    </w:p>
    <w:p>
      <w:r>
        <w:rPr>
          <w:rFonts w:ascii="Courier New" w:hAnsi="Courier New" w:eastAsia="Courier New"/>
          <w:sz w:val="20"/>
        </w:rPr>
        <w:t xml:space="preserve">    pygame.display.flip()</w:t>
        <w:br/>
        <w:t xml:space="preserve">    clock.tick(60)</w:t>
      </w:r>
    </w:p>
    <w:p>
      <w:r>
        <w:t>Update the display and maintain a frame rate of 60 FPS.</w:t>
      </w:r>
    </w:p>
    <w:p>
      <w:r>
        <w:rPr>
          <w:rFonts w:ascii="Courier New" w:hAnsi="Courier New" w:eastAsia="Courier New"/>
          <w:sz w:val="20"/>
        </w:rPr>
        <w:t>pygame.quit()</w:t>
        <w:br/>
        <w:t>sys.exit()</w:t>
      </w:r>
    </w:p>
    <w:p>
      <w:r>
        <w:t>Quit Pygame and exit the program.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