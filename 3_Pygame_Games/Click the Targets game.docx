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Click the Targets - Pygame Game</w:t>
      </w:r>
    </w:p>
    <w:p>
      <w:r>
        <w:t>This document contains the complete source code and explanation for a simple Pygame-based game called 'Click the Targets'. In this game, targets appear on the screen, and the player must click them before they disappear. If the player misses too many targets, the game ends.</w:t>
      </w:r>
    </w:p>
    <w:p>
      <w:pPr>
        <w:pStyle w:val="IntenseQuote"/>
      </w:pPr>
      <w:r>
        <w:t>import pygame</w:t>
        <w:br/>
        <w:t>import random</w:t>
        <w:br/>
        <w:t>import sys</w:t>
      </w:r>
    </w:p>
    <w:p>
      <w:r>
        <w:t>Import required modules: Pygame for the game engine, random for random target positions, and sys to exit cleanly.</w:t>
      </w:r>
    </w:p>
    <w:p>
      <w:pPr>
        <w:pStyle w:val="IntenseQuote"/>
      </w:pPr>
      <w:r>
        <w:t># Initialize Pygame</w:t>
        <w:br/>
        <w:t>pygame.init()</w:t>
      </w:r>
    </w:p>
    <w:p>
      <w:r>
        <w:t>Initialize all Pygame modules.</w:t>
      </w:r>
    </w:p>
    <w:p>
      <w:pPr>
        <w:pStyle w:val="IntenseQuote"/>
      </w:pPr>
      <w:r>
        <w:t># Screen setup</w:t>
        <w:br/>
        <w:t>WIDTH, HEIGHT = 600, 400</w:t>
        <w:br/>
        <w:t>screen = pygame.display.set_mode((WIDTH, HEIGHT))</w:t>
        <w:br/>
        <w:t>pygame.display.set_caption("Click the Targets")</w:t>
      </w:r>
    </w:p>
    <w:p>
      <w:r>
        <w:t>Set up the screen size and window title.</w:t>
      </w:r>
    </w:p>
    <w:p>
      <w:pPr>
        <w:pStyle w:val="IntenseQuote"/>
      </w:pPr>
      <w:r>
        <w:t># Colors</w:t>
        <w:br/>
        <w:t>WHITE = (255, 255, 255)</w:t>
        <w:br/>
        <w:t>RED = (255, 50, 50)</w:t>
        <w:br/>
        <w:t>BLACK = (0, 0, 0)</w:t>
      </w:r>
    </w:p>
    <w:p>
      <w:r>
        <w:t>Define color constants for drawing.</w:t>
      </w:r>
    </w:p>
    <w:p>
      <w:pPr>
        <w:pStyle w:val="IntenseQuote"/>
      </w:pPr>
      <w:r>
        <w:t># Clock and font</w:t>
        <w:br/>
        <w:t>clock = pygame.time.Clock()</w:t>
        <w:br/>
        <w:t>font = pygame.font.SysFont("comicsans", 24)</w:t>
        <w:br/>
        <w:t>FPS = 60</w:t>
      </w:r>
    </w:p>
    <w:p>
      <w:r>
        <w:t>Set up the game clock to control the frame rate and a font for displaying text.</w:t>
      </w:r>
    </w:p>
    <w:p>
      <w:pPr>
        <w:pStyle w:val="IntenseQuote"/>
      </w:pPr>
      <w:r>
        <w:t># Game variables</w:t>
        <w:br/>
        <w:t>score = 0</w:t>
        <w:br/>
        <w:t>missed = 0</w:t>
        <w:br/>
        <w:t>max_missed = 10</w:t>
        <w:br/>
        <w:t>target_radius = 25</w:t>
        <w:br/>
        <w:t>target_duration = 1500  # milliseconds</w:t>
      </w:r>
    </w:p>
    <w:p>
      <w:r>
        <w:t>Initialize gameplay variables such as score, number of misses, maximum allowed misses, target radius, and how long each target stays.</w:t>
      </w:r>
    </w:p>
    <w:p>
      <w:pPr>
        <w:pStyle w:val="IntenseQuote"/>
      </w:pPr>
      <w:r>
        <w:t># Generate target as (x, y) center</w:t>
        <w:br/>
        <w:t>def new_target():</w:t>
        <w:br/>
        <w:t xml:space="preserve">    x = random.randint(target_radius, WIDTH - target_radius)</w:t>
        <w:br/>
        <w:t xml:space="preserve">    y = random.randint(target_radius, HEIGHT - target_radius)</w:t>
        <w:br/>
        <w:t xml:space="preserve">    return (x, y)</w:t>
      </w:r>
    </w:p>
    <w:p>
      <w:r>
        <w:t>Function that generates a new target at a random position on the screen, ensuring it doesn't go out of bounds.</w:t>
      </w:r>
    </w:p>
    <w:p>
      <w:pPr>
        <w:pStyle w:val="IntenseQuote"/>
      </w:pPr>
      <w:r>
        <w:t>target_pos = new_target()</w:t>
        <w:br/>
        <w:t>target_spawn_time = pygame.time.get_ticks()</w:t>
      </w:r>
    </w:p>
    <w:p>
      <w:r>
        <w:t>Create the first target and record the time it was created.</w:t>
      </w:r>
    </w:p>
    <w:p>
      <w:pPr>
        <w:pStyle w:val="IntenseQuote"/>
      </w:pPr>
      <w:r>
        <w:t># Game loop</w:t>
        <w:br/>
        <w:t>running = True</w:t>
        <w:br/>
        <w:t>while running:</w:t>
        <w:br/>
        <w:t xml:space="preserve">    screen.fill(WHITE)</w:t>
        <w:br/>
        <w:t xml:space="preserve">    current_time = pygame.time.get_ticks()</w:t>
      </w:r>
    </w:p>
    <w:p>
      <w:r>
        <w:t>Start the main game loop, fill the screen with white each frame, and get the current time to track target durations.</w:t>
      </w:r>
    </w:p>
    <w:p>
      <w:pPr>
        <w:pStyle w:val="IntenseQuote"/>
      </w:pPr>
      <w:r>
        <w:t xml:space="preserve">    for event in pygame.event.get():</w:t>
        <w:br/>
        <w:t xml:space="preserve">        if event.type == pygame.QUIT:</w:t>
        <w:br/>
        <w:t xml:space="preserve">            running = False</w:t>
      </w:r>
    </w:p>
    <w:p>
      <w:r>
        <w:t>Check for quit events (window close).</w:t>
      </w:r>
    </w:p>
    <w:p>
      <w:pPr>
        <w:pStyle w:val="IntenseQuote"/>
      </w:pPr>
      <w:r>
        <w:t xml:space="preserve">        # Mouse click</w:t>
        <w:br/>
        <w:t xml:space="preserve">        if event.type == pygame.MOUSEBUTTONDOWN:</w:t>
        <w:br/>
        <w:t xml:space="preserve">            mx, my = pygame.mouse.get_pos()</w:t>
        <w:br/>
        <w:t xml:space="preserve">            dx = mx - target_pos[0]</w:t>
        <w:br/>
        <w:t xml:space="preserve">            dy = my - target_pos[1]</w:t>
        <w:br/>
        <w:t xml:space="preserve">            if dx**2 + dy**2 &lt;= target_radius**2:</w:t>
        <w:br/>
        <w:t xml:space="preserve">                score += 1</w:t>
        <w:br/>
        <w:t xml:space="preserve">                target_pos = new_target()</w:t>
        <w:br/>
        <w:t xml:space="preserve">                target_spawn_time = current_time</w:t>
        <w:br/>
        <w:t xml:space="preserve">            else:</w:t>
        <w:br/>
        <w:t xml:space="preserve">                missed += 1</w:t>
      </w:r>
    </w:p>
    <w:p>
      <w:r>
        <w:t>Handle mouse click events. If the click is inside the circle, count as a hit. Otherwise, count as a miss.</w:t>
      </w:r>
    </w:p>
    <w:p>
      <w:pPr>
        <w:pStyle w:val="IntenseQuote"/>
      </w:pPr>
      <w:r>
        <w:t xml:space="preserve">    # Timeout check</w:t>
        <w:br/>
        <w:t xml:space="preserve">    if current_time - target_spawn_time &gt; target_duration:</w:t>
        <w:br/>
        <w:t xml:space="preserve">        missed += 1</w:t>
        <w:br/>
        <w:t xml:space="preserve">        target_pos = new_target()</w:t>
        <w:br/>
        <w:t xml:space="preserve">        target_spawn_time = current_time</w:t>
      </w:r>
    </w:p>
    <w:p>
      <w:r>
        <w:t>If the player doesn't click in time, it's counted as a miss, and a new target is generated.</w:t>
      </w:r>
    </w:p>
    <w:p>
      <w:pPr>
        <w:pStyle w:val="IntenseQuote"/>
      </w:pPr>
      <w:r>
        <w:t xml:space="preserve">    # Draw target</w:t>
        <w:br/>
        <w:t xml:space="preserve">    pygame.draw.circle(screen, RED, target_pos, target_radius)</w:t>
      </w:r>
    </w:p>
    <w:p>
      <w:r>
        <w:t>Draw the red circular target on the screen.</w:t>
      </w:r>
    </w:p>
    <w:p>
      <w:pPr>
        <w:pStyle w:val="IntenseQuote"/>
      </w:pPr>
      <w:r>
        <w:t xml:space="preserve">    # Draw score</w:t>
        <w:br/>
        <w:t xml:space="preserve">    score_text = font.render(f"Score: {score}", True, BLACK)</w:t>
        <w:br/>
        <w:t xml:space="preserve">    missed_text = font.render(f"Missed: {missed}/{max_missed}", True, BLACK)</w:t>
        <w:br/>
        <w:t xml:space="preserve">    screen.blit(score_text, (10, 10))</w:t>
        <w:br/>
        <w:t xml:space="preserve">    screen.blit(missed_text, (10, 40))</w:t>
      </w:r>
    </w:p>
    <w:p>
      <w:r>
        <w:t>Render and display the score and missed count on the screen.</w:t>
      </w:r>
    </w:p>
    <w:p>
      <w:pPr>
        <w:pStyle w:val="IntenseQuote"/>
      </w:pPr>
      <w:r>
        <w:t xml:space="preserve">    # Game over</w:t>
        <w:br/>
        <w:t xml:space="preserve">    if missed &gt;= max_missed:</w:t>
        <w:br/>
        <w:t xml:space="preserve">        game_over_text = font.render(f"Game Over! Final Score: {score}", True, BLACK)</w:t>
        <w:br/>
        <w:t xml:space="preserve">        screen.blit(game_over_text, (WIDTH // 2 - 120, HEIGHT // 2))</w:t>
        <w:br/>
        <w:t xml:space="preserve">        pygame.display.flip()</w:t>
        <w:br/>
        <w:t xml:space="preserve">        pygame.time.delay(3000)</w:t>
        <w:br/>
        <w:t xml:space="preserve">        break</w:t>
      </w:r>
    </w:p>
    <w:p>
      <w:r>
        <w:t>If the player has missed too many times, display a game over message and exit the loop.</w:t>
      </w:r>
    </w:p>
    <w:p>
      <w:pPr>
        <w:pStyle w:val="IntenseQuote"/>
      </w:pPr>
      <w:r>
        <w:t xml:space="preserve">    pygame.display.flip()</w:t>
        <w:br/>
        <w:t xml:space="preserve">    clock.tick(FPS)</w:t>
      </w:r>
    </w:p>
    <w:p>
      <w:r>
        <w:t>Update the display and cap the frame rate.</w:t>
      </w:r>
    </w:p>
    <w:p>
      <w:pPr>
        <w:pStyle w:val="IntenseQuote"/>
      </w:pPr>
      <w:r>
        <w:t>pygame.quit()</w:t>
        <w:br/>
        <w:t>sys.exit()</w:t>
      </w:r>
    </w:p>
    <w:p>
      <w:r>
        <w:t>Cleanly exit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